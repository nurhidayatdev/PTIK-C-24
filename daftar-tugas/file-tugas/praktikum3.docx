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A7E8C" w14:textId="3120A704" w:rsidR="00FF4F4A" w:rsidRPr="00614A88" w:rsidRDefault="00404A16" w:rsidP="00612643">
      <w:pPr>
        <w:pStyle w:val="Title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14A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Modul </w:t>
      </w:r>
      <w:r w:rsidR="00FD3B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614A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FD3B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Rekursif</w:t>
      </w:r>
      <w:r w:rsidRPr="00614A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1939533" w14:textId="49B8A64F" w:rsidR="00D501BB" w:rsidRPr="00614A88" w:rsidRDefault="00D501BB" w:rsidP="00D501BB">
      <w:pPr>
        <w:pStyle w:val="Heading2"/>
        <w:numPr>
          <w:ilvl w:val="0"/>
          <w:numId w:val="18"/>
        </w:numPr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4A88">
        <w:rPr>
          <w:rFonts w:ascii="Times New Roman" w:hAnsi="Times New Roman" w:cs="Times New Roman"/>
          <w:color w:val="000000" w:themeColor="text1"/>
          <w:sz w:val="24"/>
          <w:szCs w:val="24"/>
        </w:rPr>
        <w:t>Tujuan Pembelajaran</w:t>
      </w:r>
    </w:p>
    <w:p w14:paraId="1C4EC7A5" w14:textId="77777777" w:rsidR="00495D39" w:rsidRDefault="00495D39" w:rsidP="00495D39">
      <w:pPr>
        <w:pStyle w:val="NormalWeb"/>
        <w:spacing w:before="0" w:beforeAutospacing="0" w:after="0" w:afterAutospacing="0"/>
      </w:pPr>
      <w:r>
        <w:rPr>
          <w:rFonts w:ascii="Times" w:hAnsi="Times"/>
        </w:rPr>
        <w:t xml:space="preserve">Setelah melakukan praktikum dalam bab ini, mahasiswa diharapkan mampu: </w:t>
      </w:r>
    </w:p>
    <w:p w14:paraId="154DBC64" w14:textId="77777777" w:rsidR="00495D39" w:rsidRDefault="00495D39" w:rsidP="00495D39">
      <w:pPr>
        <w:pStyle w:val="NormalWeb"/>
        <w:numPr>
          <w:ilvl w:val="0"/>
          <w:numId w:val="30"/>
        </w:numPr>
        <w:rPr>
          <w:rFonts w:ascii="Times" w:hAnsi="Times"/>
        </w:rPr>
      </w:pPr>
      <w:r>
        <w:rPr>
          <w:rFonts w:ascii="Times" w:hAnsi="Times"/>
        </w:rPr>
        <w:t xml:space="preserve">Memahami mengenai konsep rekursif </w:t>
      </w:r>
    </w:p>
    <w:p w14:paraId="630E4A9B" w14:textId="619096DD" w:rsidR="00D501BB" w:rsidRPr="00495D39" w:rsidRDefault="00495D39" w:rsidP="00495D39">
      <w:pPr>
        <w:pStyle w:val="NormalWeb"/>
        <w:numPr>
          <w:ilvl w:val="0"/>
          <w:numId w:val="30"/>
        </w:numPr>
        <w:rPr>
          <w:rFonts w:ascii="Times" w:hAnsi="Times"/>
        </w:rPr>
      </w:pPr>
      <w:r>
        <w:rPr>
          <w:rFonts w:ascii="Times" w:hAnsi="Times"/>
        </w:rPr>
        <w:t xml:space="preserve">Mampu memecahkan permasalahan dengan konsep rekursif </w:t>
      </w:r>
    </w:p>
    <w:p w14:paraId="10145DF5" w14:textId="20674CF4" w:rsidR="00D501BB" w:rsidRDefault="00D501BB" w:rsidP="00D06DD8">
      <w:pPr>
        <w:pStyle w:val="ListParagraph"/>
        <w:numPr>
          <w:ilvl w:val="0"/>
          <w:numId w:val="18"/>
        </w:numPr>
        <w:spacing w:after="0"/>
        <w:ind w:left="284" w:hanging="28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14A8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Materi</w:t>
      </w:r>
    </w:p>
    <w:p w14:paraId="1A7DA71C" w14:textId="5EACBF7E" w:rsidR="00495D39" w:rsidRPr="00495D39" w:rsidRDefault="00495D39" w:rsidP="00495D39">
      <w:pPr>
        <w:pStyle w:val="Heading1"/>
        <w:spacing w:before="0"/>
        <w:rPr>
          <w:sz w:val="24"/>
          <w:szCs w:val="24"/>
        </w:rPr>
      </w:pPr>
      <w:r w:rsidRPr="00495D39">
        <w:rPr>
          <w:sz w:val="24"/>
          <w:szCs w:val="24"/>
        </w:rPr>
        <w:t>1 Rekursif</w:t>
      </w:r>
    </w:p>
    <w:p w14:paraId="1BC42748" w14:textId="3A3EB6ED" w:rsidR="00495D39" w:rsidRPr="00495D39" w:rsidRDefault="00495D39" w:rsidP="00495D39">
      <w:pPr>
        <w:pStyle w:val="NormalWeb"/>
        <w:spacing w:before="0" w:beforeAutospacing="0" w:after="0" w:afterAutospacing="0"/>
        <w:jc w:val="both"/>
      </w:pPr>
      <w:r w:rsidRPr="00495D39">
        <w:rPr>
          <w:rStyle w:val="Strong"/>
        </w:rPr>
        <w:t>Rekursif</w:t>
      </w:r>
      <w:r w:rsidRPr="00495D39">
        <w:t xml:space="preserve"> adalah proses ketika sebuah fungsi memanggil dirinya sendiri. Konsep ini mirip dengan </w:t>
      </w:r>
      <w:r w:rsidRPr="00495D39">
        <w:rPr>
          <w:rStyle w:val="Strong"/>
        </w:rPr>
        <w:t>perulangan (looping)</w:t>
      </w:r>
      <w:r w:rsidRPr="00495D39">
        <w:t xml:space="preserve">, di mana program akan berjalan terus hingga mencapai </w:t>
      </w:r>
      <w:r w:rsidRPr="00495D39">
        <w:rPr>
          <w:rStyle w:val="Strong"/>
        </w:rPr>
        <w:t>kondisi penghentian (base case)</w:t>
      </w:r>
      <w:r w:rsidRPr="00495D39">
        <w:t>.</w:t>
      </w:r>
      <w:r>
        <w:t xml:space="preserve"> </w:t>
      </w:r>
      <w:r w:rsidRPr="00495D39">
        <w:t>Dalam rekursif ada dua komponen utama:</w:t>
      </w:r>
    </w:p>
    <w:p w14:paraId="4F23B7B1" w14:textId="77777777" w:rsidR="00495D39" w:rsidRPr="00495D39" w:rsidRDefault="00495D39" w:rsidP="00495D39">
      <w:pPr>
        <w:pStyle w:val="NormalWeb"/>
        <w:numPr>
          <w:ilvl w:val="0"/>
          <w:numId w:val="31"/>
        </w:numPr>
        <w:jc w:val="both"/>
      </w:pPr>
      <w:r w:rsidRPr="00495D39">
        <w:rPr>
          <w:rStyle w:val="Strong"/>
        </w:rPr>
        <w:t>Basis (Base Case):</w:t>
      </w:r>
      <w:r w:rsidRPr="00495D39">
        <w:t xml:space="preserve"> kondisi yang menghentikan rekursif agar tidak berjalan tanpa henti.</w:t>
      </w:r>
    </w:p>
    <w:p w14:paraId="5C7AB217" w14:textId="2FAEA49F" w:rsidR="00495D39" w:rsidRPr="009C2824" w:rsidRDefault="00495D39" w:rsidP="00495D39">
      <w:pPr>
        <w:pStyle w:val="NormalWeb"/>
        <w:numPr>
          <w:ilvl w:val="0"/>
          <w:numId w:val="31"/>
        </w:numPr>
        <w:jc w:val="both"/>
      </w:pPr>
      <w:r w:rsidRPr="00495D39">
        <w:rPr>
          <w:rStyle w:val="Strong"/>
        </w:rPr>
        <w:t>Rekursif (Recursive Case):</w:t>
      </w:r>
      <w:r w:rsidRPr="00495D39">
        <w:t xml:space="preserve"> bagian di mana fungsi memanggil dirinya sendiri dengan input yang lebih kecil atau lebih sederhana.</w:t>
      </w:r>
    </w:p>
    <w:p w14:paraId="6A0F0F85" w14:textId="20669003" w:rsidR="00495D39" w:rsidRPr="00495D39" w:rsidRDefault="00495D39" w:rsidP="00495D39">
      <w:pPr>
        <w:pStyle w:val="Heading1"/>
        <w:rPr>
          <w:sz w:val="24"/>
          <w:szCs w:val="24"/>
        </w:rPr>
      </w:pPr>
      <w:r w:rsidRPr="00495D39">
        <w:rPr>
          <w:sz w:val="24"/>
          <w:szCs w:val="24"/>
        </w:rPr>
        <w:t>2 Proses Rekursif</w:t>
      </w:r>
    </w:p>
    <w:p w14:paraId="5ED3421F" w14:textId="39C8403E" w:rsidR="00495D39" w:rsidRDefault="00495D39" w:rsidP="009C2824">
      <w:pPr>
        <w:pStyle w:val="NormalWeb"/>
        <w:spacing w:before="0" w:beforeAutospacing="0" w:after="0" w:afterAutospacing="0"/>
      </w:pPr>
      <w:r w:rsidRPr="00495D39">
        <w:t>Tahapan membuat program rekursif di C++ adalah sebagai berikut:</w:t>
      </w:r>
      <w:r w:rsidR="00700FE8">
        <w:t xml:space="preserve"> Untuk melakukan hitung mundur mulai dari 20 sampai 1.</w:t>
      </w:r>
    </w:p>
    <w:p w14:paraId="3E31EBF7" w14:textId="77777777" w:rsidR="00700FE8" w:rsidRPr="00495D39" w:rsidRDefault="00700FE8" w:rsidP="009C2824">
      <w:pPr>
        <w:pStyle w:val="NormalWeb"/>
        <w:spacing w:before="0" w:beforeAutospacing="0" w:after="0" w:afterAutospacing="0"/>
      </w:pPr>
    </w:p>
    <w:p w14:paraId="699C932C" w14:textId="77777777" w:rsidR="00495D39" w:rsidRPr="00495D39" w:rsidRDefault="00495D39" w:rsidP="00495D39">
      <w:pPr>
        <w:pStyle w:val="Heading3"/>
        <w:rPr>
          <w:sz w:val="24"/>
          <w:szCs w:val="24"/>
        </w:rPr>
      </w:pPr>
      <w:r w:rsidRPr="00495D39">
        <w:rPr>
          <w:sz w:val="24"/>
          <w:szCs w:val="24"/>
        </w:rPr>
        <w:t>Langkah 1 – Deklarasi fungsi rekursif</w:t>
      </w:r>
    </w:p>
    <w:p w14:paraId="36C6FF1D" w14:textId="77777777" w:rsidR="00495D39" w:rsidRPr="00495D39" w:rsidRDefault="00495D39" w:rsidP="00495D39">
      <w:pPr>
        <w:pStyle w:val="HTMLPreformatted"/>
        <w:rPr>
          <w:rStyle w:val="HTMLCode"/>
          <w:rFonts w:eastAsiaTheme="majorEastAsia"/>
          <w:sz w:val="24"/>
          <w:szCs w:val="24"/>
        </w:rPr>
      </w:pPr>
      <w:r w:rsidRPr="00495D39">
        <w:rPr>
          <w:rStyle w:val="hljs-type"/>
          <w:rFonts w:eastAsiaTheme="majorEastAsia"/>
          <w:sz w:val="24"/>
          <w:szCs w:val="24"/>
        </w:rPr>
        <w:t>void</w:t>
      </w:r>
      <w:r w:rsidRPr="00495D39">
        <w:rPr>
          <w:rStyle w:val="HTMLCode"/>
          <w:rFonts w:eastAsiaTheme="majorEastAsia"/>
          <w:sz w:val="24"/>
          <w:szCs w:val="24"/>
        </w:rPr>
        <w:t xml:space="preserve"> </w:t>
      </w:r>
      <w:r w:rsidRPr="00495D39">
        <w:rPr>
          <w:rStyle w:val="hljs-title"/>
          <w:sz w:val="24"/>
          <w:szCs w:val="24"/>
        </w:rPr>
        <w:t>write</w:t>
      </w:r>
      <w:r w:rsidRPr="00495D39">
        <w:rPr>
          <w:rStyle w:val="hljs-params"/>
          <w:rFonts w:eastAsiaTheme="majorEastAsia"/>
          <w:sz w:val="24"/>
          <w:szCs w:val="24"/>
        </w:rPr>
        <w:t>(</w:t>
      </w:r>
      <w:r w:rsidRPr="00495D39">
        <w:rPr>
          <w:rStyle w:val="hljs-type"/>
          <w:rFonts w:eastAsiaTheme="majorEastAsia"/>
          <w:sz w:val="24"/>
          <w:szCs w:val="24"/>
        </w:rPr>
        <w:t>int</w:t>
      </w:r>
      <w:r w:rsidRPr="00495D39">
        <w:rPr>
          <w:rStyle w:val="HTMLCode"/>
          <w:rFonts w:eastAsiaTheme="majorEastAsia"/>
          <w:sz w:val="24"/>
          <w:szCs w:val="24"/>
        </w:rPr>
        <w:t xml:space="preserve"> n);</w:t>
      </w:r>
    </w:p>
    <w:p w14:paraId="0B35C63E" w14:textId="77777777" w:rsidR="00495D39" w:rsidRPr="00495D39" w:rsidRDefault="00495D39" w:rsidP="00495D39">
      <w:pPr>
        <w:pStyle w:val="Heading3"/>
        <w:rPr>
          <w:sz w:val="24"/>
          <w:szCs w:val="24"/>
        </w:rPr>
      </w:pPr>
      <w:r w:rsidRPr="00495D39">
        <w:rPr>
          <w:sz w:val="24"/>
          <w:szCs w:val="24"/>
        </w:rPr>
        <w:t>Langkah 2 – Menyediakan variabel parameter</w:t>
      </w:r>
    </w:p>
    <w:p w14:paraId="2902EFAC" w14:textId="77777777" w:rsidR="00495D39" w:rsidRPr="00495D39" w:rsidRDefault="00495D39" w:rsidP="009C2824">
      <w:pPr>
        <w:pStyle w:val="NormalWeb"/>
        <w:spacing w:before="0" w:beforeAutospacing="0" w:after="0" w:afterAutospacing="0"/>
      </w:pPr>
      <w:r w:rsidRPr="00495D39">
        <w:t xml:space="preserve">Parameter </w:t>
      </w:r>
      <w:r w:rsidRPr="00495D39">
        <w:rPr>
          <w:rStyle w:val="HTMLCode"/>
          <w:rFonts w:eastAsiaTheme="majorEastAsia"/>
          <w:sz w:val="24"/>
          <w:szCs w:val="24"/>
        </w:rPr>
        <w:t>n</w:t>
      </w:r>
      <w:r w:rsidRPr="00495D39">
        <w:t xml:space="preserve"> akan berfungsi sebagai penghitung mundur.</w:t>
      </w:r>
    </w:p>
    <w:p w14:paraId="70B16755" w14:textId="77777777" w:rsidR="00495D39" w:rsidRPr="00495D39" w:rsidRDefault="00495D39" w:rsidP="00495D39">
      <w:pPr>
        <w:pStyle w:val="HTMLPreformatted"/>
        <w:rPr>
          <w:rStyle w:val="HTMLCode"/>
          <w:rFonts w:eastAsiaTheme="majorEastAsia"/>
          <w:sz w:val="24"/>
          <w:szCs w:val="24"/>
        </w:rPr>
      </w:pPr>
      <w:r w:rsidRPr="00495D39">
        <w:rPr>
          <w:rStyle w:val="hljs-type"/>
          <w:rFonts w:eastAsiaTheme="majorEastAsia"/>
          <w:sz w:val="24"/>
          <w:szCs w:val="24"/>
        </w:rPr>
        <w:t>void</w:t>
      </w:r>
      <w:r w:rsidRPr="00495D39">
        <w:rPr>
          <w:rStyle w:val="HTMLCode"/>
          <w:rFonts w:eastAsiaTheme="majorEastAsia"/>
          <w:sz w:val="24"/>
          <w:szCs w:val="24"/>
        </w:rPr>
        <w:t xml:space="preserve"> </w:t>
      </w:r>
      <w:r w:rsidRPr="00495D39">
        <w:rPr>
          <w:rStyle w:val="hljs-title"/>
          <w:sz w:val="24"/>
          <w:szCs w:val="24"/>
        </w:rPr>
        <w:t>write</w:t>
      </w:r>
      <w:r w:rsidRPr="00495D39">
        <w:rPr>
          <w:rStyle w:val="hljs-params"/>
          <w:rFonts w:eastAsiaTheme="majorEastAsia"/>
          <w:sz w:val="24"/>
          <w:szCs w:val="24"/>
        </w:rPr>
        <w:t>(</w:t>
      </w:r>
      <w:r w:rsidRPr="00495D39">
        <w:rPr>
          <w:rStyle w:val="hljs-type"/>
          <w:rFonts w:eastAsiaTheme="majorEastAsia"/>
          <w:sz w:val="24"/>
          <w:szCs w:val="24"/>
        </w:rPr>
        <w:t>int</w:t>
      </w:r>
      <w:r w:rsidRPr="00495D39">
        <w:rPr>
          <w:rStyle w:val="HTMLCode"/>
          <w:rFonts w:eastAsiaTheme="majorEastAsia"/>
          <w:sz w:val="24"/>
          <w:szCs w:val="24"/>
        </w:rPr>
        <w:t xml:space="preserve"> n) {</w:t>
      </w:r>
    </w:p>
    <w:p w14:paraId="60D61D84" w14:textId="77777777" w:rsidR="00495D39" w:rsidRPr="00495D39" w:rsidRDefault="00495D39" w:rsidP="00495D39">
      <w:pPr>
        <w:pStyle w:val="HTMLPreformatted"/>
        <w:rPr>
          <w:rStyle w:val="HTMLCode"/>
          <w:rFonts w:eastAsiaTheme="majorEastAsia"/>
          <w:sz w:val="24"/>
          <w:szCs w:val="24"/>
        </w:rPr>
      </w:pPr>
      <w:r w:rsidRPr="00495D39">
        <w:rPr>
          <w:rStyle w:val="HTMLCode"/>
          <w:rFonts w:eastAsiaTheme="majorEastAsia"/>
          <w:sz w:val="24"/>
          <w:szCs w:val="24"/>
        </w:rPr>
        <w:t xml:space="preserve">    </w:t>
      </w:r>
      <w:r w:rsidRPr="00495D39">
        <w:rPr>
          <w:rStyle w:val="hljs-type"/>
          <w:rFonts w:eastAsiaTheme="majorEastAsia"/>
          <w:sz w:val="24"/>
          <w:szCs w:val="24"/>
        </w:rPr>
        <w:t>int</w:t>
      </w:r>
      <w:r w:rsidRPr="00495D39">
        <w:rPr>
          <w:rStyle w:val="HTMLCode"/>
          <w:rFonts w:eastAsiaTheme="majorEastAsia"/>
          <w:sz w:val="24"/>
          <w:szCs w:val="24"/>
        </w:rPr>
        <w:t xml:space="preserve"> counter = n;  </w:t>
      </w:r>
      <w:r w:rsidRPr="00495D39">
        <w:rPr>
          <w:rStyle w:val="hljs-comment"/>
          <w:sz w:val="24"/>
          <w:szCs w:val="24"/>
        </w:rPr>
        <w:t>// variabel lokal</w:t>
      </w:r>
    </w:p>
    <w:p w14:paraId="1137318A" w14:textId="712F4A47" w:rsidR="00495D39" w:rsidRPr="00495D39" w:rsidRDefault="00495D39" w:rsidP="00495D39">
      <w:pPr>
        <w:pStyle w:val="Heading3"/>
        <w:rPr>
          <w:sz w:val="24"/>
          <w:szCs w:val="24"/>
        </w:rPr>
      </w:pPr>
      <w:r w:rsidRPr="00495D39">
        <w:rPr>
          <w:sz w:val="24"/>
          <w:szCs w:val="24"/>
        </w:rPr>
        <w:t>Langkah 3 – Membuat kondisi basis</w:t>
      </w:r>
      <w:r w:rsidR="000E2480">
        <w:rPr>
          <w:sz w:val="24"/>
          <w:szCs w:val="24"/>
        </w:rPr>
        <w:t xml:space="preserve"> </w:t>
      </w:r>
    </w:p>
    <w:p w14:paraId="0D7433C8" w14:textId="77777777" w:rsidR="00495D39" w:rsidRPr="00495D39" w:rsidRDefault="00495D39" w:rsidP="009C2824">
      <w:pPr>
        <w:pStyle w:val="NormalWeb"/>
        <w:spacing w:before="0" w:beforeAutospacing="0" w:after="0" w:afterAutospacing="0"/>
      </w:pPr>
      <w:r w:rsidRPr="00495D39">
        <w:t xml:space="preserve">Jika </w:t>
      </w:r>
      <w:r w:rsidRPr="00495D39">
        <w:rPr>
          <w:rStyle w:val="HTMLCode"/>
          <w:rFonts w:eastAsiaTheme="majorEastAsia"/>
          <w:sz w:val="24"/>
          <w:szCs w:val="24"/>
        </w:rPr>
        <w:t>counter &gt; 0</w:t>
      </w:r>
      <w:r w:rsidRPr="00495D39">
        <w:t>, maka blok perintah rekursif dijalankan. Jika tidak, fungsi berhenti.</w:t>
      </w:r>
    </w:p>
    <w:p w14:paraId="3DF33F6C" w14:textId="77777777" w:rsidR="00495D39" w:rsidRPr="00495D39" w:rsidRDefault="00495D39" w:rsidP="00495D39">
      <w:pPr>
        <w:pStyle w:val="HTMLPreformatted"/>
        <w:rPr>
          <w:rStyle w:val="HTMLCode"/>
          <w:rFonts w:eastAsiaTheme="majorEastAsia"/>
          <w:sz w:val="24"/>
          <w:szCs w:val="24"/>
        </w:rPr>
      </w:pPr>
      <w:r w:rsidRPr="00495D39">
        <w:rPr>
          <w:rStyle w:val="HTMLCode"/>
          <w:rFonts w:eastAsiaTheme="majorEastAsia"/>
          <w:sz w:val="24"/>
          <w:szCs w:val="24"/>
        </w:rPr>
        <w:t xml:space="preserve">    </w:t>
      </w:r>
      <w:r w:rsidRPr="00495D39">
        <w:rPr>
          <w:rStyle w:val="hljs-keyword"/>
          <w:sz w:val="24"/>
          <w:szCs w:val="24"/>
        </w:rPr>
        <w:t>if</w:t>
      </w:r>
      <w:r w:rsidRPr="00495D39">
        <w:rPr>
          <w:rStyle w:val="HTMLCode"/>
          <w:rFonts w:eastAsiaTheme="majorEastAsia"/>
          <w:sz w:val="24"/>
          <w:szCs w:val="24"/>
        </w:rPr>
        <w:t xml:space="preserve"> (counter &gt; </w:t>
      </w:r>
      <w:r w:rsidRPr="00495D39">
        <w:rPr>
          <w:rStyle w:val="hljs-number"/>
          <w:sz w:val="24"/>
          <w:szCs w:val="24"/>
        </w:rPr>
        <w:t>0</w:t>
      </w:r>
      <w:r w:rsidRPr="00495D39">
        <w:rPr>
          <w:rStyle w:val="HTMLCode"/>
          <w:rFonts w:eastAsiaTheme="majorEastAsia"/>
          <w:sz w:val="24"/>
          <w:szCs w:val="24"/>
        </w:rPr>
        <w:t>) {</w:t>
      </w:r>
    </w:p>
    <w:p w14:paraId="37D4DBD1" w14:textId="77777777" w:rsidR="00495D39" w:rsidRPr="00495D39" w:rsidRDefault="00495D39" w:rsidP="00495D39">
      <w:pPr>
        <w:pStyle w:val="Heading3"/>
        <w:rPr>
          <w:sz w:val="24"/>
          <w:szCs w:val="24"/>
        </w:rPr>
      </w:pPr>
      <w:r w:rsidRPr="00495D39">
        <w:rPr>
          <w:sz w:val="24"/>
          <w:szCs w:val="24"/>
        </w:rPr>
        <w:t>Langkah 4 – Proses rekursif</w:t>
      </w:r>
    </w:p>
    <w:p w14:paraId="7C01A2A2" w14:textId="77777777" w:rsidR="00495D39" w:rsidRPr="00495D39" w:rsidRDefault="00495D39" w:rsidP="009C2824">
      <w:pPr>
        <w:pStyle w:val="NormalWeb"/>
        <w:spacing w:before="0" w:beforeAutospacing="0"/>
      </w:pPr>
      <w:r w:rsidRPr="00495D39">
        <w:t xml:space="preserve">Cetak nilai counter, kurangi nilainya, lalu panggil kembali fungsi </w:t>
      </w:r>
      <w:r w:rsidRPr="00495D39">
        <w:rPr>
          <w:rStyle w:val="HTMLCode"/>
          <w:rFonts w:eastAsiaTheme="majorEastAsia"/>
          <w:sz w:val="24"/>
          <w:szCs w:val="24"/>
        </w:rPr>
        <w:t>write(counter-1)</w:t>
      </w:r>
      <w:r w:rsidRPr="00495D39">
        <w:t>.</w:t>
      </w:r>
    </w:p>
    <w:p w14:paraId="65C92C84" w14:textId="1D202DB6" w:rsidR="00495D39" w:rsidRPr="00495D39" w:rsidRDefault="00495D39" w:rsidP="00495D39">
      <w:pPr>
        <w:pStyle w:val="HTMLPreformatted"/>
        <w:rPr>
          <w:rStyle w:val="HTMLCode"/>
          <w:rFonts w:eastAsiaTheme="majorEastAsia"/>
          <w:sz w:val="24"/>
          <w:szCs w:val="24"/>
        </w:rPr>
      </w:pPr>
      <w:r w:rsidRPr="00495D39">
        <w:rPr>
          <w:rStyle w:val="HTMLCode"/>
          <w:rFonts w:eastAsiaTheme="majorEastAsia"/>
          <w:sz w:val="24"/>
          <w:szCs w:val="24"/>
        </w:rPr>
        <w:t xml:space="preserve">cout &lt;&lt; </w:t>
      </w:r>
      <w:r w:rsidRPr="00495D39">
        <w:rPr>
          <w:rStyle w:val="hljs-string"/>
          <w:sz w:val="24"/>
          <w:szCs w:val="24"/>
        </w:rPr>
        <w:t>"Saatnya hitung mundur dari "</w:t>
      </w:r>
      <w:r w:rsidRPr="00495D39">
        <w:rPr>
          <w:rStyle w:val="HTMLCode"/>
          <w:rFonts w:eastAsiaTheme="majorEastAsia"/>
          <w:sz w:val="24"/>
          <w:szCs w:val="24"/>
        </w:rPr>
        <w:t xml:space="preserve"> &lt;&lt; counter &lt;&lt; endl;</w:t>
      </w:r>
    </w:p>
    <w:p w14:paraId="71BDB3F8" w14:textId="3E418279" w:rsidR="00495D39" w:rsidRPr="00495D39" w:rsidRDefault="00495D39" w:rsidP="00495D39">
      <w:pPr>
        <w:pStyle w:val="HTMLPreformatted"/>
        <w:rPr>
          <w:rStyle w:val="HTMLCode"/>
          <w:rFonts w:eastAsiaTheme="majorEastAsia"/>
          <w:sz w:val="24"/>
          <w:szCs w:val="24"/>
        </w:rPr>
      </w:pPr>
      <w:r w:rsidRPr="00495D39">
        <w:rPr>
          <w:rStyle w:val="HTMLCode"/>
          <w:rFonts w:eastAsiaTheme="majorEastAsia"/>
          <w:sz w:val="24"/>
          <w:szCs w:val="24"/>
        </w:rPr>
        <w:t xml:space="preserve">        </w:t>
      </w:r>
      <w:r w:rsidRPr="00495D39">
        <w:rPr>
          <w:rStyle w:val="hljs-builtin"/>
          <w:sz w:val="24"/>
          <w:szCs w:val="24"/>
        </w:rPr>
        <w:t>write</w:t>
      </w:r>
      <w:r w:rsidRPr="00495D39">
        <w:rPr>
          <w:rStyle w:val="HTMLCode"/>
          <w:rFonts w:eastAsiaTheme="majorEastAsia"/>
          <w:sz w:val="24"/>
          <w:szCs w:val="24"/>
        </w:rPr>
        <w:t xml:space="preserve">(counter - </w:t>
      </w:r>
      <w:r w:rsidRPr="00495D39">
        <w:rPr>
          <w:rStyle w:val="hljs-number"/>
          <w:sz w:val="24"/>
          <w:szCs w:val="24"/>
        </w:rPr>
        <w:t>1</w:t>
      </w:r>
      <w:r w:rsidRPr="00495D39">
        <w:rPr>
          <w:rStyle w:val="HTMLCode"/>
          <w:rFonts w:eastAsiaTheme="majorEastAsia"/>
          <w:sz w:val="24"/>
          <w:szCs w:val="24"/>
        </w:rPr>
        <w:t xml:space="preserve">); </w:t>
      </w:r>
    </w:p>
    <w:p w14:paraId="15AE2024" w14:textId="77777777" w:rsidR="00495D39" w:rsidRPr="00495D39" w:rsidRDefault="00495D39" w:rsidP="00495D39">
      <w:pPr>
        <w:pStyle w:val="HTMLPreformatted"/>
        <w:rPr>
          <w:rStyle w:val="HTMLCode"/>
          <w:rFonts w:eastAsiaTheme="majorEastAsia"/>
          <w:sz w:val="24"/>
          <w:szCs w:val="24"/>
        </w:rPr>
      </w:pPr>
      <w:r w:rsidRPr="00495D39">
        <w:rPr>
          <w:rStyle w:val="HTMLCode"/>
          <w:rFonts w:eastAsiaTheme="majorEastAsia"/>
          <w:sz w:val="24"/>
          <w:szCs w:val="24"/>
        </w:rPr>
        <w:t xml:space="preserve">    }</w:t>
      </w:r>
    </w:p>
    <w:p w14:paraId="5413BFE5" w14:textId="77777777" w:rsidR="00495D39" w:rsidRPr="00495D39" w:rsidRDefault="00495D39" w:rsidP="00495D39">
      <w:pPr>
        <w:pStyle w:val="HTMLPreformatted"/>
        <w:rPr>
          <w:rStyle w:val="HTMLCode"/>
          <w:rFonts w:eastAsiaTheme="majorEastAsia"/>
          <w:sz w:val="24"/>
          <w:szCs w:val="24"/>
        </w:rPr>
      </w:pPr>
      <w:r w:rsidRPr="00495D39">
        <w:rPr>
          <w:rStyle w:val="HTMLCode"/>
          <w:rFonts w:eastAsiaTheme="majorEastAsia"/>
          <w:sz w:val="24"/>
          <w:szCs w:val="24"/>
        </w:rPr>
        <w:t>}</w:t>
      </w:r>
    </w:p>
    <w:p w14:paraId="14B5A496" w14:textId="77777777" w:rsidR="00495D39" w:rsidRPr="00495D39" w:rsidRDefault="00495D39" w:rsidP="00495D39">
      <w:pPr>
        <w:pStyle w:val="Heading3"/>
        <w:rPr>
          <w:sz w:val="24"/>
          <w:szCs w:val="24"/>
        </w:rPr>
      </w:pPr>
      <w:r w:rsidRPr="00495D39">
        <w:rPr>
          <w:sz w:val="24"/>
          <w:szCs w:val="24"/>
        </w:rPr>
        <w:lastRenderedPageBreak/>
        <w:t xml:space="preserve">Langkah 5 – Memanggil fungsi dari </w:t>
      </w:r>
      <w:r w:rsidRPr="00495D39">
        <w:rPr>
          <w:rStyle w:val="HTMLCode"/>
          <w:rFonts w:eastAsiaTheme="majorEastAsia"/>
          <w:sz w:val="24"/>
          <w:szCs w:val="24"/>
        </w:rPr>
        <w:t>main</w:t>
      </w:r>
    </w:p>
    <w:p w14:paraId="1777D3A7" w14:textId="77777777" w:rsidR="00495D39" w:rsidRPr="00495D39" w:rsidRDefault="00495D39" w:rsidP="00495D39">
      <w:pPr>
        <w:pStyle w:val="HTMLPreformatted"/>
        <w:rPr>
          <w:rStyle w:val="HTMLCode"/>
          <w:rFonts w:eastAsiaTheme="majorEastAsia"/>
          <w:sz w:val="24"/>
          <w:szCs w:val="24"/>
        </w:rPr>
      </w:pPr>
      <w:r w:rsidRPr="00495D39">
        <w:rPr>
          <w:rStyle w:val="hljs-type"/>
          <w:rFonts w:eastAsiaTheme="majorEastAsia"/>
          <w:sz w:val="24"/>
          <w:szCs w:val="24"/>
        </w:rPr>
        <w:t>int</w:t>
      </w:r>
      <w:r w:rsidRPr="00495D39">
        <w:rPr>
          <w:rStyle w:val="HTMLCode"/>
          <w:rFonts w:eastAsiaTheme="majorEastAsia"/>
          <w:sz w:val="24"/>
          <w:szCs w:val="24"/>
        </w:rPr>
        <w:t xml:space="preserve"> </w:t>
      </w:r>
      <w:r w:rsidRPr="00495D39">
        <w:rPr>
          <w:rStyle w:val="hljs-title"/>
          <w:sz w:val="24"/>
          <w:szCs w:val="24"/>
        </w:rPr>
        <w:t>main</w:t>
      </w:r>
      <w:r w:rsidRPr="00495D39">
        <w:rPr>
          <w:rStyle w:val="hljs-params"/>
          <w:rFonts w:eastAsiaTheme="majorEastAsia"/>
          <w:sz w:val="24"/>
          <w:szCs w:val="24"/>
        </w:rPr>
        <w:t>()</w:t>
      </w:r>
      <w:r w:rsidRPr="00495D39">
        <w:rPr>
          <w:rStyle w:val="HTMLCode"/>
          <w:rFonts w:eastAsiaTheme="majorEastAsia"/>
          <w:sz w:val="24"/>
          <w:szCs w:val="24"/>
        </w:rPr>
        <w:t xml:space="preserve"> {</w:t>
      </w:r>
    </w:p>
    <w:p w14:paraId="6AFF7A3E" w14:textId="77777777" w:rsidR="00495D39" w:rsidRPr="00495D39" w:rsidRDefault="00495D39" w:rsidP="00495D39">
      <w:pPr>
        <w:pStyle w:val="HTMLPreformatted"/>
        <w:rPr>
          <w:rStyle w:val="HTMLCode"/>
          <w:rFonts w:eastAsiaTheme="majorEastAsia"/>
          <w:sz w:val="24"/>
          <w:szCs w:val="24"/>
        </w:rPr>
      </w:pPr>
      <w:r w:rsidRPr="00495D39">
        <w:rPr>
          <w:rStyle w:val="HTMLCode"/>
          <w:rFonts w:eastAsiaTheme="majorEastAsia"/>
          <w:sz w:val="24"/>
          <w:szCs w:val="24"/>
        </w:rPr>
        <w:t xml:space="preserve">    </w:t>
      </w:r>
      <w:r w:rsidRPr="00495D39">
        <w:rPr>
          <w:rStyle w:val="hljs-builtin"/>
          <w:sz w:val="24"/>
          <w:szCs w:val="24"/>
        </w:rPr>
        <w:t>write</w:t>
      </w:r>
      <w:r w:rsidRPr="00495D39">
        <w:rPr>
          <w:rStyle w:val="HTMLCode"/>
          <w:rFonts w:eastAsiaTheme="majorEastAsia"/>
          <w:sz w:val="24"/>
          <w:szCs w:val="24"/>
        </w:rPr>
        <w:t>(</w:t>
      </w:r>
      <w:r w:rsidRPr="00495D39">
        <w:rPr>
          <w:rStyle w:val="hljs-number"/>
          <w:sz w:val="24"/>
          <w:szCs w:val="24"/>
        </w:rPr>
        <w:t>20</w:t>
      </w:r>
      <w:r w:rsidRPr="00495D39">
        <w:rPr>
          <w:rStyle w:val="HTMLCode"/>
          <w:rFonts w:eastAsiaTheme="majorEastAsia"/>
          <w:sz w:val="24"/>
          <w:szCs w:val="24"/>
        </w:rPr>
        <w:t xml:space="preserve">);  </w:t>
      </w:r>
      <w:r w:rsidRPr="00495D39">
        <w:rPr>
          <w:rStyle w:val="hljs-comment"/>
          <w:sz w:val="24"/>
          <w:szCs w:val="24"/>
        </w:rPr>
        <w:t>// mulai dari 20</w:t>
      </w:r>
    </w:p>
    <w:p w14:paraId="66018EC9" w14:textId="77777777" w:rsidR="00495D39" w:rsidRPr="00495D39" w:rsidRDefault="00495D39" w:rsidP="00495D39">
      <w:pPr>
        <w:pStyle w:val="HTMLPreformatted"/>
        <w:rPr>
          <w:rStyle w:val="HTMLCode"/>
          <w:rFonts w:eastAsiaTheme="majorEastAsia"/>
          <w:sz w:val="24"/>
          <w:szCs w:val="24"/>
        </w:rPr>
      </w:pPr>
      <w:r w:rsidRPr="00495D39">
        <w:rPr>
          <w:rStyle w:val="HTMLCode"/>
          <w:rFonts w:eastAsiaTheme="majorEastAsia"/>
          <w:sz w:val="24"/>
          <w:szCs w:val="24"/>
        </w:rPr>
        <w:t xml:space="preserve">    </w:t>
      </w:r>
      <w:r w:rsidRPr="00495D39">
        <w:rPr>
          <w:rStyle w:val="hljs-keyword"/>
          <w:sz w:val="24"/>
          <w:szCs w:val="24"/>
        </w:rPr>
        <w:t>return</w:t>
      </w:r>
      <w:r w:rsidRPr="00495D39">
        <w:rPr>
          <w:rStyle w:val="HTMLCode"/>
          <w:rFonts w:eastAsiaTheme="majorEastAsia"/>
          <w:sz w:val="24"/>
          <w:szCs w:val="24"/>
        </w:rPr>
        <w:t xml:space="preserve"> </w:t>
      </w:r>
      <w:r w:rsidRPr="00495D39">
        <w:rPr>
          <w:rStyle w:val="hljs-number"/>
          <w:sz w:val="24"/>
          <w:szCs w:val="24"/>
        </w:rPr>
        <w:t>0</w:t>
      </w:r>
      <w:r w:rsidRPr="00495D39">
        <w:rPr>
          <w:rStyle w:val="HTMLCode"/>
          <w:rFonts w:eastAsiaTheme="majorEastAsia"/>
          <w:sz w:val="24"/>
          <w:szCs w:val="24"/>
        </w:rPr>
        <w:t>;</w:t>
      </w:r>
    </w:p>
    <w:p w14:paraId="64CFB55F" w14:textId="77777777" w:rsidR="00495D39" w:rsidRDefault="00495D39" w:rsidP="00495D39">
      <w:pPr>
        <w:pStyle w:val="HTMLPreformatted"/>
        <w:rPr>
          <w:rStyle w:val="HTMLCode"/>
          <w:rFonts w:eastAsiaTheme="majorEastAsia"/>
          <w:sz w:val="24"/>
          <w:szCs w:val="24"/>
        </w:rPr>
      </w:pPr>
      <w:r w:rsidRPr="00495D39">
        <w:rPr>
          <w:rStyle w:val="HTMLCode"/>
          <w:rFonts w:eastAsiaTheme="majorEastAsia"/>
          <w:sz w:val="24"/>
          <w:szCs w:val="24"/>
        </w:rPr>
        <w:t>}</w:t>
      </w:r>
    </w:p>
    <w:p w14:paraId="149336B2" w14:textId="77777777" w:rsidR="000E2480" w:rsidRDefault="000E2480" w:rsidP="00495D39">
      <w:pPr>
        <w:pStyle w:val="HTMLPreformatted"/>
        <w:rPr>
          <w:rStyle w:val="HTMLCode"/>
          <w:rFonts w:eastAsiaTheme="majorEastAsia"/>
          <w:sz w:val="24"/>
          <w:szCs w:val="24"/>
        </w:rPr>
      </w:pPr>
    </w:p>
    <w:p w14:paraId="7172587B" w14:textId="18BBD741" w:rsidR="000E2480" w:rsidRDefault="000E2480" w:rsidP="00495D39">
      <w:pPr>
        <w:pStyle w:val="HTMLPreformatted"/>
        <w:rPr>
          <w:rStyle w:val="HTMLCode"/>
          <w:rFonts w:eastAsiaTheme="majorEastAsia"/>
          <w:b/>
          <w:bCs/>
          <w:sz w:val="24"/>
          <w:szCs w:val="24"/>
        </w:rPr>
      </w:pPr>
      <w:r w:rsidRPr="000E2480">
        <w:rPr>
          <w:rStyle w:val="HTMLCode"/>
          <w:rFonts w:eastAsiaTheme="majorEastAsia"/>
          <w:b/>
          <w:bCs/>
          <w:sz w:val="24"/>
          <w:szCs w:val="24"/>
        </w:rPr>
        <w:t>Program Lengkapnya</w:t>
      </w:r>
    </w:p>
    <w:p w14:paraId="2896A91B" w14:textId="77777777" w:rsidR="000E2480" w:rsidRDefault="000E2480" w:rsidP="00495D39">
      <w:pPr>
        <w:pStyle w:val="HTMLPreformatted"/>
        <w:rPr>
          <w:rStyle w:val="HTMLCode"/>
          <w:rFonts w:eastAsiaTheme="majorEastAsia"/>
          <w:b/>
          <w:bCs/>
          <w:sz w:val="24"/>
          <w:szCs w:val="24"/>
        </w:rPr>
      </w:pPr>
    </w:p>
    <w:p w14:paraId="76CD8AAB" w14:textId="77777777" w:rsidR="000E2480" w:rsidRPr="000E2480" w:rsidRDefault="000E2480" w:rsidP="000E248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0E2480">
        <w:rPr>
          <w:color w:val="9E880D"/>
          <w:sz w:val="22"/>
          <w:szCs w:val="22"/>
        </w:rPr>
        <w:t xml:space="preserve">#include </w:t>
      </w:r>
      <w:r w:rsidRPr="000E2480">
        <w:rPr>
          <w:color w:val="067D17"/>
          <w:sz w:val="22"/>
          <w:szCs w:val="22"/>
        </w:rPr>
        <w:t>&lt;iostream&gt;</w:t>
      </w:r>
      <w:r w:rsidRPr="000E2480">
        <w:rPr>
          <w:color w:val="067D17"/>
          <w:sz w:val="22"/>
          <w:szCs w:val="22"/>
        </w:rPr>
        <w:br/>
      </w:r>
      <w:r w:rsidRPr="000E2480">
        <w:rPr>
          <w:color w:val="0033B3"/>
          <w:sz w:val="22"/>
          <w:szCs w:val="22"/>
        </w:rPr>
        <w:t xml:space="preserve">using namespace </w:t>
      </w:r>
      <w:r w:rsidRPr="000E2480">
        <w:rPr>
          <w:color w:val="000000"/>
          <w:sz w:val="22"/>
          <w:szCs w:val="22"/>
        </w:rPr>
        <w:t>std</w:t>
      </w:r>
      <w:r w:rsidRPr="000E2480">
        <w:rPr>
          <w:color w:val="080808"/>
          <w:sz w:val="22"/>
          <w:szCs w:val="22"/>
        </w:rPr>
        <w:t>;</w:t>
      </w:r>
      <w:r w:rsidRPr="000E2480">
        <w:rPr>
          <w:color w:val="080808"/>
          <w:sz w:val="22"/>
          <w:szCs w:val="22"/>
        </w:rPr>
        <w:br/>
      </w:r>
      <w:r w:rsidRPr="000E2480">
        <w:rPr>
          <w:color w:val="080808"/>
          <w:sz w:val="22"/>
          <w:szCs w:val="22"/>
        </w:rPr>
        <w:br/>
      </w:r>
      <w:r w:rsidRPr="000E2480">
        <w:rPr>
          <w:color w:val="0033B3"/>
          <w:sz w:val="22"/>
          <w:szCs w:val="22"/>
        </w:rPr>
        <w:t xml:space="preserve">void </w:t>
      </w:r>
      <w:r w:rsidRPr="000E2480">
        <w:rPr>
          <w:color w:val="00627A"/>
          <w:sz w:val="22"/>
          <w:szCs w:val="22"/>
        </w:rPr>
        <w:t>write</w:t>
      </w:r>
      <w:r w:rsidRPr="000E2480">
        <w:rPr>
          <w:color w:val="080808"/>
          <w:sz w:val="22"/>
          <w:szCs w:val="22"/>
        </w:rPr>
        <w:t>(</w:t>
      </w:r>
      <w:r w:rsidRPr="000E2480">
        <w:rPr>
          <w:color w:val="0033B3"/>
          <w:sz w:val="22"/>
          <w:szCs w:val="22"/>
        </w:rPr>
        <w:t xml:space="preserve">int </w:t>
      </w:r>
      <w:r w:rsidRPr="000E2480">
        <w:rPr>
          <w:color w:val="000000"/>
          <w:sz w:val="22"/>
          <w:szCs w:val="22"/>
        </w:rPr>
        <w:t xml:space="preserve">counter </w:t>
      </w:r>
      <w:r w:rsidRPr="000E2480">
        <w:rPr>
          <w:color w:val="080808"/>
          <w:sz w:val="22"/>
          <w:szCs w:val="22"/>
        </w:rPr>
        <w:t>) {</w:t>
      </w:r>
      <w:r w:rsidRPr="000E2480">
        <w:rPr>
          <w:color w:val="080808"/>
          <w:sz w:val="22"/>
          <w:szCs w:val="22"/>
        </w:rPr>
        <w:br/>
        <w:t xml:space="preserve">    </w:t>
      </w:r>
      <w:r w:rsidRPr="000E2480">
        <w:rPr>
          <w:color w:val="0033B3"/>
          <w:sz w:val="22"/>
          <w:szCs w:val="22"/>
        </w:rPr>
        <w:t xml:space="preserve">if </w:t>
      </w:r>
      <w:r w:rsidRPr="000E2480">
        <w:rPr>
          <w:color w:val="080808"/>
          <w:sz w:val="22"/>
          <w:szCs w:val="22"/>
        </w:rPr>
        <w:t>(</w:t>
      </w:r>
      <w:r w:rsidRPr="000E2480">
        <w:rPr>
          <w:color w:val="000000"/>
          <w:sz w:val="22"/>
          <w:szCs w:val="22"/>
        </w:rPr>
        <w:t xml:space="preserve">counter </w:t>
      </w:r>
      <w:r w:rsidRPr="000E2480">
        <w:rPr>
          <w:color w:val="080808"/>
          <w:sz w:val="22"/>
          <w:szCs w:val="22"/>
        </w:rPr>
        <w:t xml:space="preserve">&gt; </w:t>
      </w:r>
      <w:r w:rsidRPr="000E2480">
        <w:rPr>
          <w:color w:val="1750EB"/>
          <w:sz w:val="22"/>
          <w:szCs w:val="22"/>
        </w:rPr>
        <w:t>0</w:t>
      </w:r>
      <w:r w:rsidRPr="000E2480">
        <w:rPr>
          <w:color w:val="080808"/>
          <w:sz w:val="22"/>
          <w:szCs w:val="22"/>
        </w:rPr>
        <w:t>) {</w:t>
      </w:r>
      <w:r w:rsidRPr="000E2480">
        <w:rPr>
          <w:color w:val="080808"/>
          <w:sz w:val="22"/>
          <w:szCs w:val="22"/>
        </w:rPr>
        <w:br/>
        <w:t xml:space="preserve">        </w:t>
      </w:r>
      <w:r w:rsidRPr="000E2480">
        <w:rPr>
          <w:color w:val="000000"/>
          <w:sz w:val="22"/>
          <w:szCs w:val="22"/>
        </w:rPr>
        <w:t xml:space="preserve">cout </w:t>
      </w:r>
      <w:r w:rsidRPr="000E2480">
        <w:rPr>
          <w:color w:val="00627A"/>
          <w:sz w:val="22"/>
          <w:szCs w:val="22"/>
        </w:rPr>
        <w:t xml:space="preserve">&lt;&lt; </w:t>
      </w:r>
      <w:r w:rsidRPr="000E2480">
        <w:rPr>
          <w:color w:val="067D17"/>
          <w:sz w:val="22"/>
          <w:szCs w:val="22"/>
        </w:rPr>
        <w:t xml:space="preserve">"Saatnya hitung mundur dari " </w:t>
      </w:r>
      <w:r w:rsidRPr="000E2480">
        <w:rPr>
          <w:color w:val="00627A"/>
          <w:sz w:val="22"/>
          <w:szCs w:val="22"/>
        </w:rPr>
        <w:t xml:space="preserve">&lt;&lt; </w:t>
      </w:r>
      <w:r w:rsidRPr="000E2480">
        <w:rPr>
          <w:color w:val="000000"/>
          <w:sz w:val="22"/>
          <w:szCs w:val="22"/>
        </w:rPr>
        <w:t xml:space="preserve">counter </w:t>
      </w:r>
      <w:r w:rsidRPr="000E2480">
        <w:rPr>
          <w:color w:val="00627A"/>
          <w:sz w:val="22"/>
          <w:szCs w:val="22"/>
        </w:rPr>
        <w:t>&lt;&lt; endl</w:t>
      </w:r>
      <w:r w:rsidRPr="000E2480">
        <w:rPr>
          <w:color w:val="080808"/>
          <w:sz w:val="22"/>
          <w:szCs w:val="22"/>
        </w:rPr>
        <w:t>;</w:t>
      </w:r>
      <w:r w:rsidRPr="000E2480">
        <w:rPr>
          <w:color w:val="080808"/>
          <w:sz w:val="22"/>
          <w:szCs w:val="22"/>
        </w:rPr>
        <w:br/>
        <w:t xml:space="preserve">        </w:t>
      </w:r>
      <w:r w:rsidRPr="000E2480">
        <w:rPr>
          <w:color w:val="00627A"/>
          <w:sz w:val="22"/>
          <w:szCs w:val="22"/>
        </w:rPr>
        <w:t>write</w:t>
      </w:r>
      <w:r w:rsidRPr="000E2480">
        <w:rPr>
          <w:color w:val="080808"/>
          <w:sz w:val="22"/>
          <w:szCs w:val="22"/>
        </w:rPr>
        <w:t>(</w:t>
      </w:r>
      <w:r w:rsidRPr="000E2480">
        <w:rPr>
          <w:color w:val="000000"/>
          <w:sz w:val="22"/>
          <w:szCs w:val="22"/>
        </w:rPr>
        <w:t xml:space="preserve">counter </w:t>
      </w:r>
      <w:r w:rsidRPr="000E2480">
        <w:rPr>
          <w:color w:val="080808"/>
          <w:sz w:val="22"/>
          <w:szCs w:val="22"/>
        </w:rPr>
        <w:t xml:space="preserve">- </w:t>
      </w:r>
      <w:r w:rsidRPr="000E2480">
        <w:rPr>
          <w:color w:val="1750EB"/>
          <w:sz w:val="22"/>
          <w:szCs w:val="22"/>
        </w:rPr>
        <w:t>1</w:t>
      </w:r>
      <w:r w:rsidRPr="000E2480">
        <w:rPr>
          <w:color w:val="080808"/>
          <w:sz w:val="22"/>
          <w:szCs w:val="22"/>
        </w:rPr>
        <w:t>);</w:t>
      </w:r>
      <w:r w:rsidRPr="000E2480">
        <w:rPr>
          <w:color w:val="080808"/>
          <w:sz w:val="22"/>
          <w:szCs w:val="22"/>
        </w:rPr>
        <w:br/>
        <w:t xml:space="preserve">    }</w:t>
      </w:r>
      <w:r w:rsidRPr="000E2480">
        <w:rPr>
          <w:color w:val="080808"/>
          <w:sz w:val="22"/>
          <w:szCs w:val="22"/>
        </w:rPr>
        <w:br/>
        <w:t>}</w:t>
      </w:r>
      <w:r w:rsidRPr="000E2480">
        <w:rPr>
          <w:color w:val="080808"/>
          <w:sz w:val="22"/>
          <w:szCs w:val="22"/>
        </w:rPr>
        <w:br/>
      </w:r>
      <w:r w:rsidRPr="000E2480">
        <w:rPr>
          <w:color w:val="080808"/>
          <w:sz w:val="22"/>
          <w:szCs w:val="22"/>
        </w:rPr>
        <w:br/>
      </w:r>
      <w:r w:rsidRPr="000E2480">
        <w:rPr>
          <w:color w:val="0033B3"/>
          <w:sz w:val="22"/>
          <w:szCs w:val="22"/>
        </w:rPr>
        <w:t xml:space="preserve">int </w:t>
      </w:r>
      <w:r w:rsidRPr="000E2480">
        <w:rPr>
          <w:color w:val="00627A"/>
          <w:sz w:val="22"/>
          <w:szCs w:val="22"/>
        </w:rPr>
        <w:t>main</w:t>
      </w:r>
      <w:r w:rsidRPr="000E2480">
        <w:rPr>
          <w:color w:val="080808"/>
          <w:sz w:val="22"/>
          <w:szCs w:val="22"/>
        </w:rPr>
        <w:t>() {</w:t>
      </w:r>
      <w:r w:rsidRPr="000E2480">
        <w:rPr>
          <w:color w:val="080808"/>
          <w:sz w:val="22"/>
          <w:szCs w:val="22"/>
        </w:rPr>
        <w:br/>
        <w:t xml:space="preserve">    </w:t>
      </w:r>
      <w:r w:rsidRPr="000E2480">
        <w:rPr>
          <w:color w:val="00627A"/>
          <w:sz w:val="22"/>
          <w:szCs w:val="22"/>
        </w:rPr>
        <w:t>write</w:t>
      </w:r>
      <w:r w:rsidRPr="000E2480">
        <w:rPr>
          <w:color w:val="080808"/>
          <w:sz w:val="22"/>
          <w:szCs w:val="22"/>
        </w:rPr>
        <w:t>(</w:t>
      </w:r>
      <w:r w:rsidRPr="000E2480">
        <w:rPr>
          <w:color w:val="1750EB"/>
          <w:sz w:val="22"/>
          <w:szCs w:val="22"/>
        </w:rPr>
        <w:t>20</w:t>
      </w:r>
      <w:r w:rsidRPr="000E2480">
        <w:rPr>
          <w:color w:val="080808"/>
          <w:sz w:val="22"/>
          <w:szCs w:val="22"/>
        </w:rPr>
        <w:t>);</w:t>
      </w:r>
      <w:r w:rsidRPr="000E2480">
        <w:rPr>
          <w:color w:val="080808"/>
          <w:sz w:val="22"/>
          <w:szCs w:val="22"/>
        </w:rPr>
        <w:br/>
        <w:t xml:space="preserve">    </w:t>
      </w:r>
      <w:r w:rsidRPr="000E2480">
        <w:rPr>
          <w:color w:val="0033B3"/>
          <w:sz w:val="22"/>
          <w:szCs w:val="22"/>
        </w:rPr>
        <w:t xml:space="preserve">return </w:t>
      </w:r>
      <w:r w:rsidRPr="000E2480">
        <w:rPr>
          <w:color w:val="1750EB"/>
          <w:sz w:val="22"/>
          <w:szCs w:val="22"/>
        </w:rPr>
        <w:t>0</w:t>
      </w:r>
      <w:r w:rsidRPr="000E2480">
        <w:rPr>
          <w:color w:val="080808"/>
          <w:sz w:val="22"/>
          <w:szCs w:val="22"/>
        </w:rPr>
        <w:t>;</w:t>
      </w:r>
      <w:r w:rsidRPr="000E2480">
        <w:rPr>
          <w:color w:val="080808"/>
          <w:sz w:val="22"/>
          <w:szCs w:val="22"/>
        </w:rPr>
        <w:br/>
        <w:t>}</w:t>
      </w:r>
    </w:p>
    <w:p w14:paraId="5A54C0A7" w14:textId="77777777" w:rsidR="000E2480" w:rsidRPr="000E2480" w:rsidRDefault="000E2480" w:rsidP="00495D39">
      <w:pPr>
        <w:pStyle w:val="HTMLPreformatted"/>
        <w:rPr>
          <w:rStyle w:val="HTMLCode"/>
          <w:rFonts w:eastAsiaTheme="majorEastAsia"/>
          <w:b/>
          <w:bCs/>
          <w:sz w:val="24"/>
          <w:szCs w:val="24"/>
        </w:rPr>
      </w:pPr>
    </w:p>
    <w:p w14:paraId="0F6DDD20" w14:textId="77777777" w:rsidR="00495D39" w:rsidRPr="00495D39" w:rsidRDefault="00495D39" w:rsidP="00495D39">
      <w:pPr>
        <w:pStyle w:val="Heading3"/>
        <w:rPr>
          <w:sz w:val="24"/>
          <w:szCs w:val="24"/>
        </w:rPr>
      </w:pPr>
      <w:r w:rsidRPr="00495D39">
        <w:rPr>
          <w:sz w:val="24"/>
          <w:szCs w:val="24"/>
        </w:rPr>
        <w:t>Output Program:</w:t>
      </w:r>
    </w:p>
    <w:p w14:paraId="04C8BF6A" w14:textId="77777777" w:rsidR="00495D39" w:rsidRPr="00495D39" w:rsidRDefault="00495D39" w:rsidP="00495D39">
      <w:pPr>
        <w:pStyle w:val="HTMLPreformatted"/>
        <w:rPr>
          <w:rStyle w:val="HTMLCode"/>
          <w:rFonts w:eastAsiaTheme="majorEastAsia"/>
          <w:sz w:val="24"/>
          <w:szCs w:val="24"/>
        </w:rPr>
      </w:pPr>
      <w:r w:rsidRPr="00495D39">
        <w:rPr>
          <w:rStyle w:val="HTMLCode"/>
          <w:rFonts w:eastAsiaTheme="majorEastAsia"/>
          <w:sz w:val="24"/>
          <w:szCs w:val="24"/>
        </w:rPr>
        <w:t>Saatnya hitung mundur dari 20</w:t>
      </w:r>
    </w:p>
    <w:p w14:paraId="2463EE1F" w14:textId="77777777" w:rsidR="00495D39" w:rsidRPr="00495D39" w:rsidRDefault="00495D39" w:rsidP="00495D39">
      <w:pPr>
        <w:pStyle w:val="HTMLPreformatted"/>
        <w:rPr>
          <w:rStyle w:val="HTMLCode"/>
          <w:rFonts w:eastAsiaTheme="majorEastAsia"/>
          <w:sz w:val="24"/>
          <w:szCs w:val="24"/>
        </w:rPr>
      </w:pPr>
      <w:r w:rsidRPr="00495D39">
        <w:rPr>
          <w:rStyle w:val="HTMLCode"/>
          <w:rFonts w:eastAsiaTheme="majorEastAsia"/>
          <w:sz w:val="24"/>
          <w:szCs w:val="24"/>
        </w:rPr>
        <w:t>Saatnya hitung mundur dari 19</w:t>
      </w:r>
    </w:p>
    <w:p w14:paraId="28B2DFF9" w14:textId="77777777" w:rsidR="00495D39" w:rsidRPr="00495D39" w:rsidRDefault="00495D39" w:rsidP="00495D39">
      <w:pPr>
        <w:pStyle w:val="HTMLPreformatted"/>
        <w:rPr>
          <w:rStyle w:val="HTMLCode"/>
          <w:rFonts w:eastAsiaTheme="majorEastAsia"/>
          <w:sz w:val="24"/>
          <w:szCs w:val="24"/>
        </w:rPr>
      </w:pPr>
      <w:r w:rsidRPr="00495D39">
        <w:rPr>
          <w:rStyle w:val="hljs-meta"/>
          <w:sz w:val="24"/>
          <w:szCs w:val="24"/>
        </w:rPr>
        <w:t>...</w:t>
      </w:r>
    </w:p>
    <w:p w14:paraId="71471C96" w14:textId="77777777" w:rsidR="00495D39" w:rsidRPr="00495D39" w:rsidRDefault="00495D39" w:rsidP="00495D39">
      <w:pPr>
        <w:pStyle w:val="HTMLPreformatted"/>
        <w:rPr>
          <w:rStyle w:val="HTMLCode"/>
          <w:rFonts w:eastAsiaTheme="majorEastAsia"/>
          <w:sz w:val="24"/>
          <w:szCs w:val="24"/>
        </w:rPr>
      </w:pPr>
      <w:r w:rsidRPr="00495D39">
        <w:rPr>
          <w:rStyle w:val="HTMLCode"/>
          <w:rFonts w:eastAsiaTheme="majorEastAsia"/>
          <w:sz w:val="24"/>
          <w:szCs w:val="24"/>
        </w:rPr>
        <w:t>Saatnya hitung mundur dari 2</w:t>
      </w:r>
    </w:p>
    <w:p w14:paraId="0B85FC02" w14:textId="1B20F720" w:rsidR="00495D39" w:rsidRPr="009C2824" w:rsidRDefault="00495D39" w:rsidP="009C2824">
      <w:pPr>
        <w:pStyle w:val="HTMLPreformatted"/>
        <w:rPr>
          <w:rFonts w:eastAsiaTheme="majorEastAsia"/>
          <w:sz w:val="24"/>
          <w:szCs w:val="24"/>
        </w:rPr>
      </w:pPr>
      <w:r w:rsidRPr="00495D39">
        <w:rPr>
          <w:rStyle w:val="HTMLCode"/>
          <w:rFonts w:eastAsiaTheme="majorEastAsia"/>
          <w:sz w:val="24"/>
          <w:szCs w:val="24"/>
        </w:rPr>
        <w:t>Saatnya hitung mundur dari 1</w:t>
      </w:r>
    </w:p>
    <w:p w14:paraId="67100024" w14:textId="070F0906" w:rsidR="000E2480" w:rsidRDefault="000E2480" w:rsidP="000E2480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C. Praktikum</w:t>
      </w:r>
    </w:p>
    <w:p w14:paraId="634E582F" w14:textId="13208D5C" w:rsidR="00EF5D79" w:rsidRPr="00EF5D79" w:rsidRDefault="00EF5D79" w:rsidP="00EF5D79">
      <w:pPr>
        <w:rPr>
          <w:sz w:val="24"/>
          <w:szCs w:val="24"/>
        </w:rPr>
      </w:pPr>
      <w:r w:rsidRPr="00EF5D79">
        <w:rPr>
          <w:sz w:val="24"/>
          <w:szCs w:val="24"/>
        </w:rPr>
        <w:t xml:space="preserve">Tuliskan kode program </w:t>
      </w:r>
      <w:r>
        <w:rPr>
          <w:sz w:val="24"/>
          <w:szCs w:val="24"/>
        </w:rPr>
        <w:t xml:space="preserve">pada percobaan 1- 3 </w:t>
      </w:r>
      <w:r w:rsidRPr="00EF5D79">
        <w:rPr>
          <w:sz w:val="24"/>
          <w:szCs w:val="24"/>
        </w:rPr>
        <w:t>berikut ini lalu buat ilustrasi proses pemanggilannya!</w:t>
      </w:r>
      <w:r>
        <w:rPr>
          <w:sz w:val="24"/>
          <w:szCs w:val="24"/>
        </w:rPr>
        <w:t xml:space="preserve"> Contoh ilustrasinya dapat dilihat pada percobaan 1</w:t>
      </w:r>
    </w:p>
    <w:p w14:paraId="5EAE8A57" w14:textId="4D708491" w:rsidR="00F52F3A" w:rsidRPr="00F52F3A" w:rsidRDefault="000E2480" w:rsidP="00F52F3A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Percobaan</w:t>
      </w:r>
      <w:r w:rsidR="00495D39" w:rsidRPr="00495D39">
        <w:rPr>
          <w:sz w:val="24"/>
          <w:szCs w:val="24"/>
        </w:rPr>
        <w:t xml:space="preserve"> 1 – Faktorial</w:t>
      </w:r>
    </w:p>
    <w:p w14:paraId="772BD52A" w14:textId="5F086736" w:rsidR="00F52F3A" w:rsidRDefault="00F52F3A" w:rsidP="00F52F3A">
      <w:r>
        <w:t>Persamaan Faktorial pada matimatika</w:t>
      </w:r>
    </w:p>
    <w:p w14:paraId="735742EA" w14:textId="5434B192" w:rsidR="00F52F3A" w:rsidRPr="00A1678A" w:rsidRDefault="00A1678A" w:rsidP="00F52F3A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n!=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1, jika n=0 atau n=1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n  *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! </m:t>
                  </m:r>
                </m:e>
              </m:eqArr>
            </m:e>
          </m:d>
        </m:oMath>
      </m:oMathPara>
    </w:p>
    <w:p w14:paraId="3877226D" w14:textId="77777777" w:rsidR="00F52F3A" w:rsidRDefault="00F52F3A" w:rsidP="00F52F3A"/>
    <w:p w14:paraId="24E9072E" w14:textId="77777777" w:rsidR="00EF5D79" w:rsidRDefault="00EF5D79" w:rsidP="00F52F3A"/>
    <w:p w14:paraId="1CEE600B" w14:textId="77777777" w:rsidR="00EF5D79" w:rsidRPr="00F52F3A" w:rsidRDefault="00EF5D79" w:rsidP="00F52F3A"/>
    <w:p w14:paraId="0964BC6F" w14:textId="77777777" w:rsidR="00495D39" w:rsidRPr="00495D39" w:rsidRDefault="00495D39" w:rsidP="00495D39">
      <w:pPr>
        <w:pStyle w:val="HTMLPreformatted"/>
        <w:rPr>
          <w:rStyle w:val="HTMLCode"/>
          <w:rFonts w:eastAsiaTheme="majorEastAsia"/>
          <w:sz w:val="24"/>
          <w:szCs w:val="24"/>
        </w:rPr>
      </w:pPr>
      <w:r w:rsidRPr="00495D39">
        <w:rPr>
          <w:rStyle w:val="hljs-meta"/>
          <w:sz w:val="24"/>
          <w:szCs w:val="24"/>
        </w:rPr>
        <w:lastRenderedPageBreak/>
        <w:t>#</w:t>
      </w:r>
      <w:r w:rsidRPr="00495D39">
        <w:rPr>
          <w:rStyle w:val="hljs-keyword"/>
          <w:sz w:val="24"/>
          <w:szCs w:val="24"/>
        </w:rPr>
        <w:t>include</w:t>
      </w:r>
      <w:r w:rsidRPr="00495D39">
        <w:rPr>
          <w:rStyle w:val="HTMLCode"/>
          <w:rFonts w:eastAsiaTheme="majorEastAsia"/>
          <w:sz w:val="24"/>
          <w:szCs w:val="24"/>
        </w:rPr>
        <w:t xml:space="preserve"> </w:t>
      </w:r>
      <w:r w:rsidRPr="00495D39">
        <w:rPr>
          <w:rStyle w:val="hljs-string"/>
          <w:sz w:val="24"/>
          <w:szCs w:val="24"/>
        </w:rPr>
        <w:t>&lt;iostream&gt;</w:t>
      </w:r>
    </w:p>
    <w:p w14:paraId="789DA997" w14:textId="77777777" w:rsidR="00495D39" w:rsidRPr="00495D39" w:rsidRDefault="00495D39" w:rsidP="00495D39">
      <w:pPr>
        <w:pStyle w:val="HTMLPreformatted"/>
        <w:rPr>
          <w:rStyle w:val="HTMLCode"/>
          <w:rFonts w:eastAsiaTheme="majorEastAsia"/>
          <w:sz w:val="24"/>
          <w:szCs w:val="24"/>
        </w:rPr>
      </w:pPr>
      <w:r w:rsidRPr="00495D39">
        <w:rPr>
          <w:rStyle w:val="hljs-keyword"/>
          <w:sz w:val="24"/>
          <w:szCs w:val="24"/>
        </w:rPr>
        <w:t>using</w:t>
      </w:r>
      <w:r w:rsidRPr="00495D39">
        <w:rPr>
          <w:rStyle w:val="HTMLCode"/>
          <w:rFonts w:eastAsiaTheme="majorEastAsia"/>
          <w:sz w:val="24"/>
          <w:szCs w:val="24"/>
        </w:rPr>
        <w:t xml:space="preserve"> </w:t>
      </w:r>
      <w:r w:rsidRPr="00495D39">
        <w:rPr>
          <w:rStyle w:val="hljs-keyword"/>
          <w:sz w:val="24"/>
          <w:szCs w:val="24"/>
        </w:rPr>
        <w:t>namespace</w:t>
      </w:r>
      <w:r w:rsidRPr="00495D39">
        <w:rPr>
          <w:rStyle w:val="HTMLCode"/>
          <w:rFonts w:eastAsiaTheme="majorEastAsia"/>
          <w:sz w:val="24"/>
          <w:szCs w:val="24"/>
        </w:rPr>
        <w:t xml:space="preserve"> std;</w:t>
      </w:r>
    </w:p>
    <w:p w14:paraId="537FF9B2" w14:textId="77777777" w:rsidR="00495D39" w:rsidRPr="00495D39" w:rsidRDefault="00495D39" w:rsidP="00495D39">
      <w:pPr>
        <w:pStyle w:val="HTMLPreformatted"/>
        <w:rPr>
          <w:rStyle w:val="HTMLCode"/>
          <w:rFonts w:eastAsiaTheme="majorEastAsia"/>
          <w:sz w:val="24"/>
          <w:szCs w:val="24"/>
        </w:rPr>
      </w:pPr>
    </w:p>
    <w:p w14:paraId="6F9AF475" w14:textId="77777777" w:rsidR="00495D39" w:rsidRPr="00495D39" w:rsidRDefault="00495D39" w:rsidP="00495D39">
      <w:pPr>
        <w:pStyle w:val="HTMLPreformatted"/>
        <w:rPr>
          <w:rStyle w:val="HTMLCode"/>
          <w:rFonts w:eastAsiaTheme="majorEastAsia"/>
          <w:sz w:val="24"/>
          <w:szCs w:val="24"/>
        </w:rPr>
      </w:pPr>
      <w:r w:rsidRPr="00495D39">
        <w:rPr>
          <w:rStyle w:val="hljs-type"/>
          <w:rFonts w:eastAsiaTheme="majorEastAsia"/>
          <w:sz w:val="24"/>
          <w:szCs w:val="24"/>
        </w:rPr>
        <w:t>int</w:t>
      </w:r>
      <w:r w:rsidRPr="00495D39">
        <w:rPr>
          <w:rStyle w:val="HTMLCode"/>
          <w:rFonts w:eastAsiaTheme="majorEastAsia"/>
          <w:sz w:val="24"/>
          <w:szCs w:val="24"/>
        </w:rPr>
        <w:t xml:space="preserve"> </w:t>
      </w:r>
      <w:r w:rsidRPr="00495D39">
        <w:rPr>
          <w:rStyle w:val="hljs-title"/>
          <w:sz w:val="24"/>
          <w:szCs w:val="24"/>
        </w:rPr>
        <w:t>faktorial</w:t>
      </w:r>
      <w:r w:rsidRPr="00495D39">
        <w:rPr>
          <w:rStyle w:val="hljs-params"/>
          <w:rFonts w:eastAsiaTheme="majorEastAsia"/>
          <w:sz w:val="24"/>
          <w:szCs w:val="24"/>
        </w:rPr>
        <w:t>(</w:t>
      </w:r>
      <w:r w:rsidRPr="00495D39">
        <w:rPr>
          <w:rStyle w:val="hljs-type"/>
          <w:rFonts w:eastAsiaTheme="majorEastAsia"/>
          <w:sz w:val="24"/>
          <w:szCs w:val="24"/>
        </w:rPr>
        <w:t>int</w:t>
      </w:r>
      <w:r w:rsidRPr="00495D39">
        <w:rPr>
          <w:rStyle w:val="HTMLCode"/>
          <w:rFonts w:eastAsiaTheme="majorEastAsia"/>
          <w:sz w:val="24"/>
          <w:szCs w:val="24"/>
        </w:rPr>
        <w:t xml:space="preserve"> n) {</w:t>
      </w:r>
    </w:p>
    <w:p w14:paraId="26A121B2" w14:textId="055C1721" w:rsidR="00495D39" w:rsidRPr="00495D39" w:rsidRDefault="00495D39" w:rsidP="00495D39">
      <w:pPr>
        <w:pStyle w:val="HTMLPreformatted"/>
        <w:rPr>
          <w:rStyle w:val="HTMLCode"/>
          <w:rFonts w:eastAsiaTheme="majorEastAsia"/>
          <w:sz w:val="24"/>
          <w:szCs w:val="24"/>
        </w:rPr>
      </w:pPr>
      <w:r w:rsidRPr="00495D39">
        <w:rPr>
          <w:rStyle w:val="HTMLCode"/>
          <w:rFonts w:eastAsiaTheme="majorEastAsia"/>
          <w:sz w:val="24"/>
          <w:szCs w:val="24"/>
        </w:rPr>
        <w:t xml:space="preserve">    </w:t>
      </w:r>
      <w:r w:rsidRPr="00495D39">
        <w:rPr>
          <w:rStyle w:val="hljs-keyword"/>
          <w:sz w:val="24"/>
          <w:szCs w:val="24"/>
        </w:rPr>
        <w:t>if</w:t>
      </w:r>
      <w:r w:rsidRPr="00495D39">
        <w:rPr>
          <w:rStyle w:val="HTMLCode"/>
          <w:rFonts w:eastAsiaTheme="majorEastAsia"/>
          <w:sz w:val="24"/>
          <w:szCs w:val="24"/>
        </w:rPr>
        <w:t xml:space="preserve"> (n == </w:t>
      </w:r>
      <w:r w:rsidRPr="00495D39">
        <w:rPr>
          <w:rStyle w:val="hljs-number"/>
          <w:sz w:val="24"/>
          <w:szCs w:val="24"/>
        </w:rPr>
        <w:t>0</w:t>
      </w:r>
      <w:r w:rsidRPr="00495D39">
        <w:rPr>
          <w:rStyle w:val="HTMLCode"/>
          <w:rFonts w:eastAsiaTheme="majorEastAsia"/>
          <w:sz w:val="24"/>
          <w:szCs w:val="24"/>
        </w:rPr>
        <w:t xml:space="preserve"> || n == </w:t>
      </w:r>
      <w:r w:rsidRPr="00495D39">
        <w:rPr>
          <w:rStyle w:val="hljs-number"/>
          <w:sz w:val="24"/>
          <w:szCs w:val="24"/>
        </w:rPr>
        <w:t>1</w:t>
      </w:r>
      <w:r w:rsidRPr="00495D39">
        <w:rPr>
          <w:rStyle w:val="HTMLCode"/>
          <w:rFonts w:eastAsiaTheme="majorEastAsia"/>
          <w:sz w:val="24"/>
          <w:szCs w:val="24"/>
        </w:rPr>
        <w:t xml:space="preserve">)   </w:t>
      </w:r>
    </w:p>
    <w:p w14:paraId="0E966071" w14:textId="77777777" w:rsidR="00495D39" w:rsidRPr="00495D39" w:rsidRDefault="00495D39" w:rsidP="00495D39">
      <w:pPr>
        <w:pStyle w:val="HTMLPreformatted"/>
        <w:rPr>
          <w:rStyle w:val="HTMLCode"/>
          <w:rFonts w:eastAsiaTheme="majorEastAsia"/>
          <w:sz w:val="24"/>
          <w:szCs w:val="24"/>
        </w:rPr>
      </w:pPr>
      <w:r w:rsidRPr="00495D39">
        <w:rPr>
          <w:rStyle w:val="HTMLCode"/>
          <w:rFonts w:eastAsiaTheme="majorEastAsia"/>
          <w:sz w:val="24"/>
          <w:szCs w:val="24"/>
        </w:rPr>
        <w:t xml:space="preserve">        </w:t>
      </w:r>
      <w:r w:rsidRPr="00495D39">
        <w:rPr>
          <w:rStyle w:val="hljs-keyword"/>
          <w:sz w:val="24"/>
          <w:szCs w:val="24"/>
        </w:rPr>
        <w:t>return</w:t>
      </w:r>
      <w:r w:rsidRPr="00495D39">
        <w:rPr>
          <w:rStyle w:val="HTMLCode"/>
          <w:rFonts w:eastAsiaTheme="majorEastAsia"/>
          <w:sz w:val="24"/>
          <w:szCs w:val="24"/>
        </w:rPr>
        <w:t xml:space="preserve"> </w:t>
      </w:r>
      <w:r w:rsidRPr="00495D39">
        <w:rPr>
          <w:rStyle w:val="hljs-number"/>
          <w:sz w:val="24"/>
          <w:szCs w:val="24"/>
        </w:rPr>
        <w:t>1</w:t>
      </w:r>
      <w:r w:rsidRPr="00495D39">
        <w:rPr>
          <w:rStyle w:val="HTMLCode"/>
          <w:rFonts w:eastAsiaTheme="majorEastAsia"/>
          <w:sz w:val="24"/>
          <w:szCs w:val="24"/>
        </w:rPr>
        <w:t>;</w:t>
      </w:r>
    </w:p>
    <w:p w14:paraId="39FE7A0F" w14:textId="77777777" w:rsidR="00495D39" w:rsidRPr="00495D39" w:rsidRDefault="00495D39" w:rsidP="00495D39">
      <w:pPr>
        <w:pStyle w:val="HTMLPreformatted"/>
        <w:rPr>
          <w:rStyle w:val="HTMLCode"/>
          <w:rFonts w:eastAsiaTheme="majorEastAsia"/>
          <w:sz w:val="24"/>
          <w:szCs w:val="24"/>
        </w:rPr>
      </w:pPr>
      <w:r w:rsidRPr="00495D39">
        <w:rPr>
          <w:rStyle w:val="HTMLCode"/>
          <w:rFonts w:eastAsiaTheme="majorEastAsia"/>
          <w:sz w:val="24"/>
          <w:szCs w:val="24"/>
        </w:rPr>
        <w:t xml:space="preserve">    </w:t>
      </w:r>
      <w:r w:rsidRPr="00495D39">
        <w:rPr>
          <w:rStyle w:val="hljs-keyword"/>
          <w:sz w:val="24"/>
          <w:szCs w:val="24"/>
        </w:rPr>
        <w:t>else</w:t>
      </w:r>
    </w:p>
    <w:p w14:paraId="729D7553" w14:textId="605704B2" w:rsidR="00495D39" w:rsidRPr="00495D39" w:rsidRDefault="00495D39" w:rsidP="00495D39">
      <w:pPr>
        <w:pStyle w:val="HTMLPreformatted"/>
        <w:rPr>
          <w:rStyle w:val="HTMLCode"/>
          <w:rFonts w:eastAsiaTheme="majorEastAsia"/>
          <w:sz w:val="24"/>
          <w:szCs w:val="24"/>
        </w:rPr>
      </w:pPr>
      <w:r w:rsidRPr="00495D39">
        <w:rPr>
          <w:rStyle w:val="HTMLCode"/>
          <w:rFonts w:eastAsiaTheme="majorEastAsia"/>
          <w:sz w:val="24"/>
          <w:szCs w:val="24"/>
        </w:rPr>
        <w:t xml:space="preserve">        </w:t>
      </w:r>
      <w:r w:rsidRPr="00495D39">
        <w:rPr>
          <w:rStyle w:val="hljs-keyword"/>
          <w:sz w:val="24"/>
          <w:szCs w:val="24"/>
        </w:rPr>
        <w:t>return</w:t>
      </w:r>
      <w:r w:rsidRPr="00495D39">
        <w:rPr>
          <w:rStyle w:val="HTMLCode"/>
          <w:rFonts w:eastAsiaTheme="majorEastAsia"/>
          <w:sz w:val="24"/>
          <w:szCs w:val="24"/>
        </w:rPr>
        <w:t xml:space="preserve"> n * </w:t>
      </w:r>
      <w:r w:rsidRPr="00495D39">
        <w:rPr>
          <w:rStyle w:val="hljs-builtin"/>
          <w:sz w:val="24"/>
          <w:szCs w:val="24"/>
        </w:rPr>
        <w:t>faktorial</w:t>
      </w:r>
      <w:r w:rsidRPr="00495D39">
        <w:rPr>
          <w:rStyle w:val="HTMLCode"/>
          <w:rFonts w:eastAsiaTheme="majorEastAsia"/>
          <w:sz w:val="24"/>
          <w:szCs w:val="24"/>
        </w:rPr>
        <w:t xml:space="preserve">(n - </w:t>
      </w:r>
      <w:r w:rsidRPr="00495D39">
        <w:rPr>
          <w:rStyle w:val="hljs-number"/>
          <w:sz w:val="24"/>
          <w:szCs w:val="24"/>
        </w:rPr>
        <w:t>1</w:t>
      </w:r>
      <w:r w:rsidRPr="00495D39">
        <w:rPr>
          <w:rStyle w:val="HTMLCode"/>
          <w:rFonts w:eastAsiaTheme="majorEastAsia"/>
          <w:sz w:val="24"/>
          <w:szCs w:val="24"/>
        </w:rPr>
        <w:t xml:space="preserve">);  </w:t>
      </w:r>
    </w:p>
    <w:p w14:paraId="42B4D953" w14:textId="6B4E7B64" w:rsidR="00495D39" w:rsidRPr="00495D39" w:rsidRDefault="00495D39" w:rsidP="00495D39">
      <w:pPr>
        <w:pStyle w:val="HTMLPreformatted"/>
        <w:rPr>
          <w:rStyle w:val="HTMLCode"/>
          <w:rFonts w:eastAsiaTheme="majorEastAsia"/>
          <w:sz w:val="24"/>
          <w:szCs w:val="24"/>
        </w:rPr>
      </w:pPr>
      <w:r w:rsidRPr="00495D39">
        <w:rPr>
          <w:rStyle w:val="HTMLCode"/>
          <w:rFonts w:eastAsiaTheme="majorEastAsia"/>
          <w:sz w:val="24"/>
          <w:szCs w:val="24"/>
        </w:rPr>
        <w:t>}</w:t>
      </w:r>
    </w:p>
    <w:p w14:paraId="2F021F38" w14:textId="77777777" w:rsidR="00495D39" w:rsidRPr="00495D39" w:rsidRDefault="00495D39" w:rsidP="00495D39">
      <w:pPr>
        <w:pStyle w:val="HTMLPreformatted"/>
        <w:rPr>
          <w:rStyle w:val="HTMLCode"/>
          <w:rFonts w:eastAsiaTheme="majorEastAsia"/>
          <w:sz w:val="24"/>
          <w:szCs w:val="24"/>
        </w:rPr>
      </w:pPr>
      <w:r w:rsidRPr="00495D39">
        <w:rPr>
          <w:rStyle w:val="hljs-type"/>
          <w:rFonts w:eastAsiaTheme="majorEastAsia"/>
          <w:sz w:val="24"/>
          <w:szCs w:val="24"/>
        </w:rPr>
        <w:t>int</w:t>
      </w:r>
      <w:r w:rsidRPr="00495D39">
        <w:rPr>
          <w:rStyle w:val="HTMLCode"/>
          <w:rFonts w:eastAsiaTheme="majorEastAsia"/>
          <w:sz w:val="24"/>
          <w:szCs w:val="24"/>
        </w:rPr>
        <w:t xml:space="preserve"> </w:t>
      </w:r>
      <w:r w:rsidRPr="00495D39">
        <w:rPr>
          <w:rStyle w:val="hljs-title"/>
          <w:sz w:val="24"/>
          <w:szCs w:val="24"/>
        </w:rPr>
        <w:t>main</w:t>
      </w:r>
      <w:r w:rsidRPr="00495D39">
        <w:rPr>
          <w:rStyle w:val="hljs-params"/>
          <w:rFonts w:eastAsiaTheme="majorEastAsia"/>
          <w:sz w:val="24"/>
          <w:szCs w:val="24"/>
        </w:rPr>
        <w:t>()</w:t>
      </w:r>
      <w:r w:rsidRPr="00495D39">
        <w:rPr>
          <w:rStyle w:val="HTMLCode"/>
          <w:rFonts w:eastAsiaTheme="majorEastAsia"/>
          <w:sz w:val="24"/>
          <w:szCs w:val="24"/>
        </w:rPr>
        <w:t xml:space="preserve"> {</w:t>
      </w:r>
    </w:p>
    <w:p w14:paraId="7F74678E" w14:textId="0ED717F9" w:rsidR="00495D39" w:rsidRPr="00495D39" w:rsidRDefault="00495D39" w:rsidP="00495D39">
      <w:pPr>
        <w:pStyle w:val="HTMLPreformatted"/>
        <w:rPr>
          <w:rStyle w:val="HTMLCode"/>
          <w:rFonts w:eastAsiaTheme="majorEastAsia"/>
          <w:sz w:val="24"/>
          <w:szCs w:val="24"/>
        </w:rPr>
      </w:pPr>
      <w:r w:rsidRPr="00495D39">
        <w:rPr>
          <w:rStyle w:val="HTMLCode"/>
          <w:rFonts w:eastAsiaTheme="majorEastAsia"/>
          <w:sz w:val="24"/>
          <w:szCs w:val="24"/>
        </w:rPr>
        <w:t xml:space="preserve">    </w:t>
      </w:r>
      <w:r w:rsidRPr="00495D39">
        <w:rPr>
          <w:rStyle w:val="hljs-type"/>
          <w:rFonts w:eastAsiaTheme="majorEastAsia"/>
          <w:sz w:val="24"/>
          <w:szCs w:val="24"/>
        </w:rPr>
        <w:t>int</w:t>
      </w:r>
      <w:r w:rsidRPr="00495D39">
        <w:rPr>
          <w:rStyle w:val="HTMLCode"/>
          <w:rFonts w:eastAsiaTheme="majorEastAsia"/>
          <w:sz w:val="24"/>
          <w:szCs w:val="24"/>
        </w:rPr>
        <w:t xml:space="preserve"> n = </w:t>
      </w:r>
      <w:r w:rsidR="000E2480">
        <w:rPr>
          <w:rStyle w:val="hljs-number"/>
          <w:sz w:val="24"/>
          <w:szCs w:val="24"/>
        </w:rPr>
        <w:t>5</w:t>
      </w:r>
      <w:r w:rsidRPr="00495D39">
        <w:rPr>
          <w:rStyle w:val="HTMLCode"/>
          <w:rFonts w:eastAsiaTheme="majorEastAsia"/>
          <w:sz w:val="24"/>
          <w:szCs w:val="24"/>
        </w:rPr>
        <w:t>;</w:t>
      </w:r>
    </w:p>
    <w:p w14:paraId="2FB5A5FA" w14:textId="77777777" w:rsidR="00495D39" w:rsidRPr="00495D39" w:rsidRDefault="00495D39" w:rsidP="00495D39">
      <w:pPr>
        <w:pStyle w:val="HTMLPreformatted"/>
        <w:rPr>
          <w:rStyle w:val="HTMLCode"/>
          <w:rFonts w:eastAsiaTheme="majorEastAsia"/>
          <w:sz w:val="24"/>
          <w:szCs w:val="24"/>
        </w:rPr>
      </w:pPr>
      <w:r w:rsidRPr="00495D39">
        <w:rPr>
          <w:rStyle w:val="HTMLCode"/>
          <w:rFonts w:eastAsiaTheme="majorEastAsia"/>
          <w:sz w:val="24"/>
          <w:szCs w:val="24"/>
        </w:rPr>
        <w:t xml:space="preserve">    cout &lt;&lt; n &lt;&lt; </w:t>
      </w:r>
      <w:r w:rsidRPr="00495D39">
        <w:rPr>
          <w:rStyle w:val="hljs-string"/>
          <w:sz w:val="24"/>
          <w:szCs w:val="24"/>
        </w:rPr>
        <w:t>"! = "</w:t>
      </w:r>
      <w:r w:rsidRPr="00495D39">
        <w:rPr>
          <w:rStyle w:val="HTMLCode"/>
          <w:rFonts w:eastAsiaTheme="majorEastAsia"/>
          <w:sz w:val="24"/>
          <w:szCs w:val="24"/>
        </w:rPr>
        <w:t xml:space="preserve"> &lt;&lt; </w:t>
      </w:r>
      <w:r w:rsidRPr="00495D39">
        <w:rPr>
          <w:rStyle w:val="hljs-builtin"/>
          <w:sz w:val="24"/>
          <w:szCs w:val="24"/>
        </w:rPr>
        <w:t>faktorial</w:t>
      </w:r>
      <w:r w:rsidRPr="00495D39">
        <w:rPr>
          <w:rStyle w:val="HTMLCode"/>
          <w:rFonts w:eastAsiaTheme="majorEastAsia"/>
          <w:sz w:val="24"/>
          <w:szCs w:val="24"/>
        </w:rPr>
        <w:t>(n) &lt;&lt; endl;</w:t>
      </w:r>
    </w:p>
    <w:p w14:paraId="66AD372B" w14:textId="77777777" w:rsidR="00495D39" w:rsidRPr="00495D39" w:rsidRDefault="00495D39" w:rsidP="00495D39">
      <w:pPr>
        <w:pStyle w:val="HTMLPreformatted"/>
        <w:rPr>
          <w:rStyle w:val="HTMLCode"/>
          <w:rFonts w:eastAsiaTheme="majorEastAsia"/>
          <w:sz w:val="24"/>
          <w:szCs w:val="24"/>
        </w:rPr>
      </w:pPr>
      <w:r w:rsidRPr="00495D39">
        <w:rPr>
          <w:rStyle w:val="HTMLCode"/>
          <w:rFonts w:eastAsiaTheme="majorEastAsia"/>
          <w:sz w:val="24"/>
          <w:szCs w:val="24"/>
        </w:rPr>
        <w:t xml:space="preserve">    </w:t>
      </w:r>
      <w:r w:rsidRPr="00495D39">
        <w:rPr>
          <w:rStyle w:val="hljs-keyword"/>
          <w:sz w:val="24"/>
          <w:szCs w:val="24"/>
        </w:rPr>
        <w:t>return</w:t>
      </w:r>
      <w:r w:rsidRPr="00495D39">
        <w:rPr>
          <w:rStyle w:val="HTMLCode"/>
          <w:rFonts w:eastAsiaTheme="majorEastAsia"/>
          <w:sz w:val="24"/>
          <w:szCs w:val="24"/>
        </w:rPr>
        <w:t xml:space="preserve"> </w:t>
      </w:r>
      <w:r w:rsidRPr="00495D39">
        <w:rPr>
          <w:rStyle w:val="hljs-number"/>
          <w:sz w:val="24"/>
          <w:szCs w:val="24"/>
        </w:rPr>
        <w:t>0</w:t>
      </w:r>
      <w:r w:rsidRPr="00495D39">
        <w:rPr>
          <w:rStyle w:val="HTMLCode"/>
          <w:rFonts w:eastAsiaTheme="majorEastAsia"/>
          <w:sz w:val="24"/>
          <w:szCs w:val="24"/>
        </w:rPr>
        <w:t>;</w:t>
      </w:r>
    </w:p>
    <w:p w14:paraId="6ADC2102" w14:textId="6CBF70B0" w:rsidR="00495D39" w:rsidRDefault="00495D39" w:rsidP="000E2480">
      <w:pPr>
        <w:pStyle w:val="HTMLPreformatted"/>
        <w:rPr>
          <w:rStyle w:val="HTMLCode"/>
          <w:rFonts w:eastAsiaTheme="majorEastAsia"/>
          <w:sz w:val="24"/>
          <w:szCs w:val="24"/>
        </w:rPr>
      </w:pPr>
      <w:r w:rsidRPr="00495D39">
        <w:rPr>
          <w:rStyle w:val="HTMLCode"/>
          <w:rFonts w:eastAsiaTheme="majorEastAsia"/>
          <w:sz w:val="24"/>
          <w:szCs w:val="24"/>
        </w:rPr>
        <w:t>}</w:t>
      </w:r>
    </w:p>
    <w:p w14:paraId="1CCFAF3A" w14:textId="77777777" w:rsidR="00A1678A" w:rsidRDefault="00A1678A" w:rsidP="000E2480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5CDF48A5" w14:textId="286793CD" w:rsidR="00F52F3A" w:rsidRPr="00EF5D79" w:rsidRDefault="00F52F3A" w:rsidP="000E2480">
      <w:pPr>
        <w:pStyle w:val="HTMLPreformatted"/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EF5D79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Berikut ini adalah ilustrasi dari Faktorial</w:t>
      </w:r>
      <w:r w:rsidR="00A1678A" w:rsidRPr="00EF5D79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 xml:space="preserve"> di atas!</w:t>
      </w:r>
    </w:p>
    <w:p w14:paraId="25089943" w14:textId="6BE4864F" w:rsidR="00A1678A" w:rsidRDefault="00DB3751" w:rsidP="000E2480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35CDF" wp14:editId="4935634F">
                <wp:simplePos x="0" y="0"/>
                <wp:positionH relativeFrom="column">
                  <wp:posOffset>330200</wp:posOffset>
                </wp:positionH>
                <wp:positionV relativeFrom="paragraph">
                  <wp:posOffset>160655</wp:posOffset>
                </wp:positionV>
                <wp:extent cx="1320800" cy="342900"/>
                <wp:effectExtent l="12700" t="12700" r="12700" b="12700"/>
                <wp:wrapNone/>
                <wp:docPr id="14096155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BF2C7" w14:textId="227437DB" w:rsidR="00DB3751" w:rsidRPr="00DB3751" w:rsidRDefault="00DB3751" w:rsidP="00DB375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B3751">
                              <w:rPr>
                                <w:sz w:val="24"/>
                                <w:szCs w:val="24"/>
                              </w:rPr>
                              <w:t>Faktorial 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35CDF" id="Rectangle 1" o:spid="_x0000_s1026" style="position:absolute;margin-left:26pt;margin-top:12.65pt;width:104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" fillcolor="black [3200]" strokecolor="black [480]" strokeweight="2pt">
                <v:textbox>
                  <w:txbxContent>
                    <w:p w14:paraId="495BF2C7" w14:textId="227437DB" w:rsidR="00DB3751" w:rsidRPr="00DB3751" w:rsidRDefault="00DB3751" w:rsidP="00DB375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B3751">
                        <w:rPr>
                          <w:sz w:val="24"/>
                          <w:szCs w:val="24"/>
                        </w:rPr>
                        <w:t>Faktorial (4)</w:t>
                      </w:r>
                    </w:p>
                  </w:txbxContent>
                </v:textbox>
              </v:rect>
            </w:pict>
          </mc:Fallback>
        </mc:AlternateContent>
      </w:r>
    </w:p>
    <w:p w14:paraId="67B03C65" w14:textId="39016489" w:rsidR="00A1678A" w:rsidRDefault="00FA2821" w:rsidP="000E2480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48648D" wp14:editId="5FB9A51D">
                <wp:simplePos x="0" y="0"/>
                <wp:positionH relativeFrom="column">
                  <wp:posOffset>2165350</wp:posOffset>
                </wp:positionH>
                <wp:positionV relativeFrom="paragraph">
                  <wp:posOffset>7620</wp:posOffset>
                </wp:positionV>
                <wp:extent cx="637540" cy="348615"/>
                <wp:effectExtent l="0" t="0" r="0" b="0"/>
                <wp:wrapNone/>
                <wp:docPr id="182156267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4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DA6BF5" w14:textId="7C4CB46C" w:rsidR="00FA2821" w:rsidRDefault="00FA2821" w:rsidP="00FA2821">
                            <w:r>
                              <w:t>=24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48648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170.5pt;margin-top:.6pt;width:50.2pt;height:27.4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" fillcolor="white [3201]" stroked="f" strokeweight=".5pt">
                <v:textbox>
                  <w:txbxContent>
                    <w:p w14:paraId="68DA6BF5" w14:textId="7C4CB46C" w:rsidR="00FA2821" w:rsidRDefault="00FA2821" w:rsidP="00FA2821">
                      <w:r>
                        <w:t>=24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E3C0DE" wp14:editId="7278854C">
                <wp:simplePos x="0" y="0"/>
                <wp:positionH relativeFrom="column">
                  <wp:posOffset>1652337</wp:posOffset>
                </wp:positionH>
                <wp:positionV relativeFrom="paragraph">
                  <wp:posOffset>8121</wp:posOffset>
                </wp:positionV>
                <wp:extent cx="476417" cy="780048"/>
                <wp:effectExtent l="38100" t="38100" r="69850" b="71120"/>
                <wp:wrapNone/>
                <wp:docPr id="391609082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417" cy="780048"/>
                        </a:xfrm>
                        <a:custGeom>
                          <a:avLst/>
                          <a:gdLst>
                            <a:gd name="connsiteX0" fmla="*/ 276726 w 415090"/>
                            <a:gd name="connsiteY0" fmla="*/ 818147 h 824163"/>
                            <a:gd name="connsiteX1" fmla="*/ 324853 w 415090"/>
                            <a:gd name="connsiteY1" fmla="*/ 824163 h 824163"/>
                            <a:gd name="connsiteX2" fmla="*/ 348916 w 415090"/>
                            <a:gd name="connsiteY2" fmla="*/ 818147 h 824163"/>
                            <a:gd name="connsiteX3" fmla="*/ 391026 w 415090"/>
                            <a:gd name="connsiteY3" fmla="*/ 806115 h 824163"/>
                            <a:gd name="connsiteX4" fmla="*/ 409074 w 415090"/>
                            <a:gd name="connsiteY4" fmla="*/ 794084 h 824163"/>
                            <a:gd name="connsiteX5" fmla="*/ 415090 w 415090"/>
                            <a:gd name="connsiteY5" fmla="*/ 776036 h 824163"/>
                            <a:gd name="connsiteX6" fmla="*/ 409074 w 415090"/>
                            <a:gd name="connsiteY6" fmla="*/ 655721 h 824163"/>
                            <a:gd name="connsiteX7" fmla="*/ 385011 w 415090"/>
                            <a:gd name="connsiteY7" fmla="*/ 403057 h 824163"/>
                            <a:gd name="connsiteX8" fmla="*/ 378995 w 415090"/>
                            <a:gd name="connsiteY8" fmla="*/ 336884 h 824163"/>
                            <a:gd name="connsiteX9" fmla="*/ 366963 w 415090"/>
                            <a:gd name="connsiteY9" fmla="*/ 282742 h 824163"/>
                            <a:gd name="connsiteX10" fmla="*/ 360947 w 415090"/>
                            <a:gd name="connsiteY10" fmla="*/ 240631 h 824163"/>
                            <a:gd name="connsiteX11" fmla="*/ 348916 w 415090"/>
                            <a:gd name="connsiteY11" fmla="*/ 168442 h 824163"/>
                            <a:gd name="connsiteX12" fmla="*/ 336884 w 415090"/>
                            <a:gd name="connsiteY12" fmla="*/ 120315 h 824163"/>
                            <a:gd name="connsiteX13" fmla="*/ 330868 w 415090"/>
                            <a:gd name="connsiteY13" fmla="*/ 96252 h 824163"/>
                            <a:gd name="connsiteX14" fmla="*/ 318837 w 415090"/>
                            <a:gd name="connsiteY14" fmla="*/ 48126 h 824163"/>
                            <a:gd name="connsiteX15" fmla="*/ 300790 w 415090"/>
                            <a:gd name="connsiteY15" fmla="*/ 30079 h 824163"/>
                            <a:gd name="connsiteX16" fmla="*/ 282742 w 415090"/>
                            <a:gd name="connsiteY16" fmla="*/ 18047 h 824163"/>
                            <a:gd name="connsiteX17" fmla="*/ 222584 w 415090"/>
                            <a:gd name="connsiteY17" fmla="*/ 0 h 824163"/>
                            <a:gd name="connsiteX18" fmla="*/ 96253 w 415090"/>
                            <a:gd name="connsiteY18" fmla="*/ 12031 h 824163"/>
                            <a:gd name="connsiteX19" fmla="*/ 36095 w 415090"/>
                            <a:gd name="connsiteY19" fmla="*/ 30079 h 824163"/>
                            <a:gd name="connsiteX20" fmla="*/ 18047 w 415090"/>
                            <a:gd name="connsiteY20" fmla="*/ 36094 h 824163"/>
                            <a:gd name="connsiteX21" fmla="*/ 0 w 415090"/>
                            <a:gd name="connsiteY21" fmla="*/ 36094 h 8241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415090" h="824163">
                              <a:moveTo>
                                <a:pt x="276726" y="818147"/>
                              </a:moveTo>
                              <a:cubicBezTo>
                                <a:pt x="292768" y="820152"/>
                                <a:pt x="308686" y="824163"/>
                                <a:pt x="324853" y="824163"/>
                              </a:cubicBezTo>
                              <a:cubicBezTo>
                                <a:pt x="333121" y="824163"/>
                                <a:pt x="340966" y="820418"/>
                                <a:pt x="348916" y="818147"/>
                              </a:cubicBezTo>
                              <a:cubicBezTo>
                                <a:pt x="409328" y="800886"/>
                                <a:pt x="315801" y="824922"/>
                                <a:pt x="391026" y="806115"/>
                              </a:cubicBezTo>
                              <a:cubicBezTo>
                                <a:pt x="397042" y="802105"/>
                                <a:pt x="404557" y="799730"/>
                                <a:pt x="409074" y="794084"/>
                              </a:cubicBezTo>
                              <a:cubicBezTo>
                                <a:pt x="413036" y="789132"/>
                                <a:pt x="415090" y="782377"/>
                                <a:pt x="415090" y="776036"/>
                              </a:cubicBezTo>
                              <a:cubicBezTo>
                                <a:pt x="415090" y="735881"/>
                                <a:pt x="411528" y="695801"/>
                                <a:pt x="409074" y="655721"/>
                              </a:cubicBezTo>
                              <a:cubicBezTo>
                                <a:pt x="389962" y="343573"/>
                                <a:pt x="408287" y="589272"/>
                                <a:pt x="385011" y="403057"/>
                              </a:cubicBezTo>
                              <a:cubicBezTo>
                                <a:pt x="382264" y="381079"/>
                                <a:pt x="382281" y="358788"/>
                                <a:pt x="378995" y="336884"/>
                              </a:cubicBezTo>
                              <a:cubicBezTo>
                                <a:pt x="376252" y="318601"/>
                                <a:pt x="370370" y="300913"/>
                                <a:pt x="366963" y="282742"/>
                              </a:cubicBezTo>
                              <a:cubicBezTo>
                                <a:pt x="364350" y="268805"/>
                                <a:pt x="363158" y="254637"/>
                                <a:pt x="360947" y="240631"/>
                              </a:cubicBezTo>
                              <a:cubicBezTo>
                                <a:pt x="357142" y="216535"/>
                                <a:pt x="354833" y="192108"/>
                                <a:pt x="348916" y="168442"/>
                              </a:cubicBezTo>
                              <a:lnTo>
                                <a:pt x="336884" y="120315"/>
                              </a:lnTo>
                              <a:cubicBezTo>
                                <a:pt x="334879" y="112294"/>
                                <a:pt x="332489" y="104359"/>
                                <a:pt x="330868" y="96252"/>
                              </a:cubicBezTo>
                              <a:cubicBezTo>
                                <a:pt x="330000" y="91910"/>
                                <a:pt x="324124" y="56056"/>
                                <a:pt x="318837" y="48126"/>
                              </a:cubicBezTo>
                              <a:cubicBezTo>
                                <a:pt x="314118" y="41047"/>
                                <a:pt x="307326" y="35525"/>
                                <a:pt x="300790" y="30079"/>
                              </a:cubicBezTo>
                              <a:cubicBezTo>
                                <a:pt x="295235" y="25450"/>
                                <a:pt x="289349" y="20984"/>
                                <a:pt x="282742" y="18047"/>
                              </a:cubicBezTo>
                              <a:cubicBezTo>
                                <a:pt x="263906" y="9675"/>
                                <a:pt x="242587" y="5000"/>
                                <a:pt x="222584" y="0"/>
                              </a:cubicBezTo>
                              <a:cubicBezTo>
                                <a:pt x="160846" y="4115"/>
                                <a:pt x="145627" y="2156"/>
                                <a:pt x="96253" y="12031"/>
                              </a:cubicBezTo>
                              <a:cubicBezTo>
                                <a:pt x="73521" y="16578"/>
                                <a:pt x="59118" y="22405"/>
                                <a:pt x="36095" y="30079"/>
                              </a:cubicBezTo>
                              <a:cubicBezTo>
                                <a:pt x="30079" y="32084"/>
                                <a:pt x="24388" y="36094"/>
                                <a:pt x="18047" y="36094"/>
                              </a:cubicBezTo>
                              <a:lnTo>
                                <a:pt x="0" y="36094"/>
                              </a:ln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66292" id="Freeform 4" o:spid="_x0000_s1026" style="position:absolute;margin-left:130.1pt;margin-top:.65pt;width:37.5pt;height:61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5090,8241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" path="m276726,818147v16042,2005,31960,6016,48127,6016c333121,824163,340966,820418,348916,818147v60412,-17261,-33115,6775,42110,-12032c397042,802105,404557,799730,409074,794084v3962,-4952,6016,-11707,6016,-18048c415090,735881,411528,695801,409074,655721,389962,343573,408287,589272,385011,403057v-2747,-21978,-2730,-44269,-6016,-66173c376252,318601,370370,300913,366963,282742v-2613,-13937,-3805,-28105,-6016,-42111c357142,216535,354833,192108,348916,168442l336884,120315v-2005,-8021,-4395,-15956,-6016,-24063c330000,91910,324124,56056,318837,48126,314118,41047,307326,35525,300790,30079,295235,25450,289349,20984,282742,18047,263906,9675,242587,5000,222584,,160846,4115,145627,2156,96253,12031,73521,16578,59118,22405,36095,30079v-6016,2005,-11707,6015,-18048,6015l,36094e" filled="f" strokecolor="#4579b8 [3044]">
                <v:stroke endarrow="open"/>
                <v:shadow on="t" color="black" opacity="22937f" origin=",.5" offset="0,.63889mm"/>
                <v:path arrowok="t" o:connecttype="custom" o:connectlocs="317611,774354;372848,780048;400466,774354;448798,762966;469512,751579;476417,734497;469512,620622;441894,381483;434989,318852;421180,267608;414275,227751;400466,159426;386657,113875;379752,91100;365943,45550;345230,28469;324515,17081;255469,0;110474,11387;41428,28469;20713,34162;0,34162" o:connectangles="0,0,0,0,0,0,0,0,0,0,0,0,0,0,0,0,0,0,0,0,0,0"/>
              </v:shape>
            </w:pict>
          </mc:Fallback>
        </mc:AlternateContent>
      </w:r>
    </w:p>
    <w:p w14:paraId="59AA6155" w14:textId="2AA947EA" w:rsidR="00F52F3A" w:rsidRDefault="00DB3751" w:rsidP="000E2480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8BA79D" wp14:editId="12AE7F6D">
                <wp:simplePos x="0" y="0"/>
                <wp:positionH relativeFrom="column">
                  <wp:posOffset>1219200</wp:posOffset>
                </wp:positionH>
                <wp:positionV relativeFrom="paragraph">
                  <wp:posOffset>76835</wp:posOffset>
                </wp:positionV>
                <wp:extent cx="139700" cy="431800"/>
                <wp:effectExtent l="50800" t="25400" r="63500" b="88900"/>
                <wp:wrapNone/>
                <wp:docPr id="2091864400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4318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31DC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96pt;margin-top:6.05pt;width:11pt;height:3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" adj="18106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4AF75756" w14:textId="2363FC1E" w:rsidR="00A1678A" w:rsidRDefault="00A1678A" w:rsidP="000E2480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50ECB690" w14:textId="3A8B8CD1" w:rsidR="00F52F3A" w:rsidRDefault="00F52F3A" w:rsidP="000E2480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2C7FDF0B" w14:textId="00E9CAE4" w:rsidR="00F52F3A" w:rsidRDefault="00FA2821" w:rsidP="000E2480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E4CBEE" wp14:editId="05F85675">
                <wp:simplePos x="0" y="0"/>
                <wp:positionH relativeFrom="column">
                  <wp:posOffset>1931035</wp:posOffset>
                </wp:positionH>
                <wp:positionV relativeFrom="paragraph">
                  <wp:posOffset>132381</wp:posOffset>
                </wp:positionV>
                <wp:extent cx="575076" cy="824163"/>
                <wp:effectExtent l="38100" t="38100" r="60325" b="78105"/>
                <wp:wrapNone/>
                <wp:docPr id="1920010866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76" cy="824163"/>
                        </a:xfrm>
                        <a:custGeom>
                          <a:avLst/>
                          <a:gdLst>
                            <a:gd name="connsiteX0" fmla="*/ 276726 w 415090"/>
                            <a:gd name="connsiteY0" fmla="*/ 818147 h 824163"/>
                            <a:gd name="connsiteX1" fmla="*/ 324853 w 415090"/>
                            <a:gd name="connsiteY1" fmla="*/ 824163 h 824163"/>
                            <a:gd name="connsiteX2" fmla="*/ 348916 w 415090"/>
                            <a:gd name="connsiteY2" fmla="*/ 818147 h 824163"/>
                            <a:gd name="connsiteX3" fmla="*/ 391026 w 415090"/>
                            <a:gd name="connsiteY3" fmla="*/ 806115 h 824163"/>
                            <a:gd name="connsiteX4" fmla="*/ 409074 w 415090"/>
                            <a:gd name="connsiteY4" fmla="*/ 794084 h 824163"/>
                            <a:gd name="connsiteX5" fmla="*/ 415090 w 415090"/>
                            <a:gd name="connsiteY5" fmla="*/ 776036 h 824163"/>
                            <a:gd name="connsiteX6" fmla="*/ 409074 w 415090"/>
                            <a:gd name="connsiteY6" fmla="*/ 655721 h 824163"/>
                            <a:gd name="connsiteX7" fmla="*/ 385011 w 415090"/>
                            <a:gd name="connsiteY7" fmla="*/ 403057 h 824163"/>
                            <a:gd name="connsiteX8" fmla="*/ 378995 w 415090"/>
                            <a:gd name="connsiteY8" fmla="*/ 336884 h 824163"/>
                            <a:gd name="connsiteX9" fmla="*/ 366963 w 415090"/>
                            <a:gd name="connsiteY9" fmla="*/ 282742 h 824163"/>
                            <a:gd name="connsiteX10" fmla="*/ 360947 w 415090"/>
                            <a:gd name="connsiteY10" fmla="*/ 240631 h 824163"/>
                            <a:gd name="connsiteX11" fmla="*/ 348916 w 415090"/>
                            <a:gd name="connsiteY11" fmla="*/ 168442 h 824163"/>
                            <a:gd name="connsiteX12" fmla="*/ 336884 w 415090"/>
                            <a:gd name="connsiteY12" fmla="*/ 120315 h 824163"/>
                            <a:gd name="connsiteX13" fmla="*/ 330868 w 415090"/>
                            <a:gd name="connsiteY13" fmla="*/ 96252 h 824163"/>
                            <a:gd name="connsiteX14" fmla="*/ 318837 w 415090"/>
                            <a:gd name="connsiteY14" fmla="*/ 48126 h 824163"/>
                            <a:gd name="connsiteX15" fmla="*/ 300790 w 415090"/>
                            <a:gd name="connsiteY15" fmla="*/ 30079 h 824163"/>
                            <a:gd name="connsiteX16" fmla="*/ 282742 w 415090"/>
                            <a:gd name="connsiteY16" fmla="*/ 18047 h 824163"/>
                            <a:gd name="connsiteX17" fmla="*/ 222584 w 415090"/>
                            <a:gd name="connsiteY17" fmla="*/ 0 h 824163"/>
                            <a:gd name="connsiteX18" fmla="*/ 96253 w 415090"/>
                            <a:gd name="connsiteY18" fmla="*/ 12031 h 824163"/>
                            <a:gd name="connsiteX19" fmla="*/ 36095 w 415090"/>
                            <a:gd name="connsiteY19" fmla="*/ 30079 h 824163"/>
                            <a:gd name="connsiteX20" fmla="*/ 18047 w 415090"/>
                            <a:gd name="connsiteY20" fmla="*/ 36094 h 824163"/>
                            <a:gd name="connsiteX21" fmla="*/ 0 w 415090"/>
                            <a:gd name="connsiteY21" fmla="*/ 36094 h 8241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415090" h="824163">
                              <a:moveTo>
                                <a:pt x="276726" y="818147"/>
                              </a:moveTo>
                              <a:cubicBezTo>
                                <a:pt x="292768" y="820152"/>
                                <a:pt x="308686" y="824163"/>
                                <a:pt x="324853" y="824163"/>
                              </a:cubicBezTo>
                              <a:cubicBezTo>
                                <a:pt x="333121" y="824163"/>
                                <a:pt x="340966" y="820418"/>
                                <a:pt x="348916" y="818147"/>
                              </a:cubicBezTo>
                              <a:cubicBezTo>
                                <a:pt x="409328" y="800886"/>
                                <a:pt x="315801" y="824922"/>
                                <a:pt x="391026" y="806115"/>
                              </a:cubicBezTo>
                              <a:cubicBezTo>
                                <a:pt x="397042" y="802105"/>
                                <a:pt x="404557" y="799730"/>
                                <a:pt x="409074" y="794084"/>
                              </a:cubicBezTo>
                              <a:cubicBezTo>
                                <a:pt x="413036" y="789132"/>
                                <a:pt x="415090" y="782377"/>
                                <a:pt x="415090" y="776036"/>
                              </a:cubicBezTo>
                              <a:cubicBezTo>
                                <a:pt x="415090" y="735881"/>
                                <a:pt x="411528" y="695801"/>
                                <a:pt x="409074" y="655721"/>
                              </a:cubicBezTo>
                              <a:cubicBezTo>
                                <a:pt x="389962" y="343573"/>
                                <a:pt x="408287" y="589272"/>
                                <a:pt x="385011" y="403057"/>
                              </a:cubicBezTo>
                              <a:cubicBezTo>
                                <a:pt x="382264" y="381079"/>
                                <a:pt x="382281" y="358788"/>
                                <a:pt x="378995" y="336884"/>
                              </a:cubicBezTo>
                              <a:cubicBezTo>
                                <a:pt x="376252" y="318601"/>
                                <a:pt x="370370" y="300913"/>
                                <a:pt x="366963" y="282742"/>
                              </a:cubicBezTo>
                              <a:cubicBezTo>
                                <a:pt x="364350" y="268805"/>
                                <a:pt x="363158" y="254637"/>
                                <a:pt x="360947" y="240631"/>
                              </a:cubicBezTo>
                              <a:cubicBezTo>
                                <a:pt x="357142" y="216535"/>
                                <a:pt x="354833" y="192108"/>
                                <a:pt x="348916" y="168442"/>
                              </a:cubicBezTo>
                              <a:lnTo>
                                <a:pt x="336884" y="120315"/>
                              </a:lnTo>
                              <a:cubicBezTo>
                                <a:pt x="334879" y="112294"/>
                                <a:pt x="332489" y="104359"/>
                                <a:pt x="330868" y="96252"/>
                              </a:cubicBezTo>
                              <a:cubicBezTo>
                                <a:pt x="330000" y="91910"/>
                                <a:pt x="324124" y="56056"/>
                                <a:pt x="318837" y="48126"/>
                              </a:cubicBezTo>
                              <a:cubicBezTo>
                                <a:pt x="314118" y="41047"/>
                                <a:pt x="307326" y="35525"/>
                                <a:pt x="300790" y="30079"/>
                              </a:cubicBezTo>
                              <a:cubicBezTo>
                                <a:pt x="295235" y="25450"/>
                                <a:pt x="289349" y="20984"/>
                                <a:pt x="282742" y="18047"/>
                              </a:cubicBezTo>
                              <a:cubicBezTo>
                                <a:pt x="263906" y="9675"/>
                                <a:pt x="242587" y="5000"/>
                                <a:pt x="222584" y="0"/>
                              </a:cubicBezTo>
                              <a:cubicBezTo>
                                <a:pt x="160846" y="4115"/>
                                <a:pt x="145627" y="2156"/>
                                <a:pt x="96253" y="12031"/>
                              </a:cubicBezTo>
                              <a:cubicBezTo>
                                <a:pt x="73521" y="16578"/>
                                <a:pt x="59118" y="22405"/>
                                <a:pt x="36095" y="30079"/>
                              </a:cubicBezTo>
                              <a:cubicBezTo>
                                <a:pt x="30079" y="32084"/>
                                <a:pt x="24388" y="36094"/>
                                <a:pt x="18047" y="36094"/>
                              </a:cubicBezTo>
                              <a:lnTo>
                                <a:pt x="0" y="36094"/>
                              </a:ln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8DD0EB" id="Freeform 4" o:spid="_x0000_s1026" style="position:absolute;margin-left:152.05pt;margin-top:10.4pt;width:45.3pt;height:64.9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15090,8241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" path="m276726,818147v16042,2005,31960,6016,48127,6016c333121,824163,340966,820418,348916,818147v60412,-17261,-33115,6775,42110,-12032c397042,802105,404557,799730,409074,794084v3962,-4952,6016,-11707,6016,-18048c415090,735881,411528,695801,409074,655721,389962,343573,408287,589272,385011,403057v-2747,-21978,-2730,-44269,-6016,-66173c376252,318601,370370,300913,366963,282742v-2613,-13937,-3805,-28105,-6016,-42111c357142,216535,354833,192108,348916,168442l336884,120315v-2005,-8021,-4395,-15956,-6016,-24063c330000,91910,324124,56056,318837,48126,314118,41047,307326,35525,300790,30079,295235,25450,289349,20984,282742,18047,263906,9675,242587,5000,222584,,160846,4115,145627,2156,96253,12031,73521,16578,59118,22405,36095,30079v-6016,2005,-11707,6015,-18048,6015l,36094e" filled="f" strokecolor="#4579b8 [3044]">
                <v:stroke endarrow="open"/>
                <v:shadow on="t" color="black" opacity="22937f" origin=",.5" offset="0,.63889mm"/>
                <v:path arrowok="t" o:connecttype="custom" o:connectlocs="383383,818147;450059,824163;483397,818147;541737,806115;566741,794084;575076,776036;566741,655721;533404,403057;525069,336884;508400,282742;500065,240631;483397,168442;466727,120315;458393,96252;441725,48126;416722,30079;391718,18047;308373,0;133351,12031;50007,30079;25003,36094;0,36094" o:connectangles="0,0,0,0,0,0,0,0,0,0,0,0,0,0,0,0,0,0,0,0,0,0"/>
              </v:shape>
            </w:pict>
          </mc:Fallback>
        </mc:AlternateContent>
      </w:r>
      <w:r w:rsidR="00DB3751">
        <w:rPr>
          <w:rFonts w:ascii="Times New Roman" w:eastAsiaTheme="maj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F0DEBF" wp14:editId="1A42D7BB">
                <wp:simplePos x="0" y="0"/>
                <wp:positionH relativeFrom="column">
                  <wp:posOffset>609600</wp:posOffset>
                </wp:positionH>
                <wp:positionV relativeFrom="paragraph">
                  <wp:posOffset>37465</wp:posOffset>
                </wp:positionV>
                <wp:extent cx="1320800" cy="342900"/>
                <wp:effectExtent l="12700" t="12700" r="12700" b="12700"/>
                <wp:wrapNone/>
                <wp:docPr id="4057580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AD2C4" w14:textId="375116F5" w:rsidR="00DB3751" w:rsidRPr="00DB3751" w:rsidRDefault="00DB3751" w:rsidP="00DB375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4 * faktorial 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0DEBF" id="_x0000_s1028" style="position:absolute;margin-left:48pt;margin-top:2.95pt;width:104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" fillcolor="black [3200]" strokecolor="black [480]" strokeweight="2pt">
                <v:textbox>
                  <w:txbxContent>
                    <w:p w14:paraId="077AD2C4" w14:textId="375116F5" w:rsidR="00DB3751" w:rsidRPr="00DB3751" w:rsidRDefault="00DB3751" w:rsidP="00DB375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4 * faktorial (3)</w:t>
                      </w:r>
                    </w:p>
                  </w:txbxContent>
                </v:textbox>
              </v:rect>
            </w:pict>
          </mc:Fallback>
        </mc:AlternateContent>
      </w:r>
    </w:p>
    <w:p w14:paraId="4DF56D31" w14:textId="053936AC" w:rsidR="00F52F3A" w:rsidRDefault="00FA2821" w:rsidP="000E2480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7EA435" wp14:editId="5719CBC2">
                <wp:simplePos x="0" y="0"/>
                <wp:positionH relativeFrom="column">
                  <wp:posOffset>2665095</wp:posOffset>
                </wp:positionH>
                <wp:positionV relativeFrom="paragraph">
                  <wp:posOffset>98024</wp:posOffset>
                </wp:positionV>
                <wp:extent cx="306805" cy="348916"/>
                <wp:effectExtent l="0" t="0" r="0" b="0"/>
                <wp:wrapNone/>
                <wp:docPr id="195601571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805" cy="348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A5384B" w14:textId="4F7223F6" w:rsidR="00FA2821" w:rsidRDefault="00FA2821" w:rsidP="00FA2821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7EA435" id="_x0000_s1029" type="#_x0000_t202" style="position:absolute;margin-left:209.85pt;margin-top:7.7pt;width:24.15pt;height:27.4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" fillcolor="white [3201]" stroked="f" strokeweight=".5pt">
                <v:textbox>
                  <w:txbxContent>
                    <w:p w14:paraId="4DA5384B" w14:textId="4F7223F6" w:rsidR="00FA2821" w:rsidRDefault="00FA2821" w:rsidP="00FA2821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DB3751">
        <w:rPr>
          <w:rFonts w:ascii="Times New Roman" w:eastAsiaTheme="maj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242825" wp14:editId="115AE426">
                <wp:simplePos x="0" y="0"/>
                <wp:positionH relativeFrom="column">
                  <wp:posOffset>1600200</wp:posOffset>
                </wp:positionH>
                <wp:positionV relativeFrom="paragraph">
                  <wp:posOffset>141605</wp:posOffset>
                </wp:positionV>
                <wp:extent cx="139700" cy="431800"/>
                <wp:effectExtent l="50800" t="25400" r="63500" b="88900"/>
                <wp:wrapNone/>
                <wp:docPr id="329433796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4318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AC6C2" id="Down Arrow 2" o:spid="_x0000_s1026" type="#_x0000_t67" style="position:absolute;margin-left:126pt;margin-top:11.15pt;width:11pt;height:3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" adj="18106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2B76C10B" w14:textId="2E4097B8" w:rsidR="00F52F3A" w:rsidRDefault="00F52F3A" w:rsidP="000E2480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610E5A89" w14:textId="04ACBF10" w:rsidR="00F52F3A" w:rsidRDefault="00F52F3A" w:rsidP="000E2480">
      <w:pPr>
        <w:pStyle w:val="HTMLPreformatted"/>
        <w:rPr>
          <w:rFonts w:ascii="Times New Roman" w:eastAsiaTheme="majorEastAsia" w:hAnsi="Times New Roman" w:cs="Times New Roman"/>
          <w:sz w:val="24"/>
          <w:szCs w:val="24"/>
        </w:rPr>
      </w:pPr>
    </w:p>
    <w:p w14:paraId="6E5E7DDF" w14:textId="287AAC85" w:rsidR="00DB3751" w:rsidRDefault="00DB3751" w:rsidP="000E2480">
      <w:pPr>
        <w:pStyle w:val="HTMLPreformatted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B8C937" wp14:editId="1BAE6525">
                <wp:simplePos x="0" y="0"/>
                <wp:positionH relativeFrom="column">
                  <wp:posOffset>1003300</wp:posOffset>
                </wp:positionH>
                <wp:positionV relativeFrom="paragraph">
                  <wp:posOffset>98425</wp:posOffset>
                </wp:positionV>
                <wp:extent cx="1320800" cy="342900"/>
                <wp:effectExtent l="12700" t="12700" r="12700" b="12700"/>
                <wp:wrapNone/>
                <wp:docPr id="10350954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A9041" w14:textId="60731B47" w:rsidR="00DB3751" w:rsidRPr="00DB3751" w:rsidRDefault="00DB3751" w:rsidP="00DB375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* faktorial 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8C937" id="_x0000_s1030" style="position:absolute;margin-left:79pt;margin-top:7.75pt;width:104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" fillcolor="black [3200]" strokecolor="black [480]" strokeweight="2pt">
                <v:textbox>
                  <w:txbxContent>
                    <w:p w14:paraId="529A9041" w14:textId="60731B47" w:rsidR="00DB3751" w:rsidRPr="00DB3751" w:rsidRDefault="00DB3751" w:rsidP="00DB375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sz w:val="24"/>
                          <w:szCs w:val="24"/>
                        </w:rPr>
                        <w:t xml:space="preserve"> * faktorial (</w:t>
                      </w:r>
                      <w:r>
                        <w:rPr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EE5DFA8" w14:textId="078FB068" w:rsidR="00DB3751" w:rsidRDefault="00DB3751" w:rsidP="000E2480">
      <w:pPr>
        <w:pStyle w:val="HTMLPreformatted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D90CFE6" wp14:editId="7A761BD8">
                <wp:simplePos x="0" y="0"/>
                <wp:positionH relativeFrom="column">
                  <wp:posOffset>2326005</wp:posOffset>
                </wp:positionH>
                <wp:positionV relativeFrom="paragraph">
                  <wp:posOffset>123491</wp:posOffset>
                </wp:positionV>
                <wp:extent cx="575076" cy="824163"/>
                <wp:effectExtent l="38100" t="38100" r="60325" b="78105"/>
                <wp:wrapNone/>
                <wp:docPr id="1685493518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76" cy="824163"/>
                        </a:xfrm>
                        <a:custGeom>
                          <a:avLst/>
                          <a:gdLst>
                            <a:gd name="connsiteX0" fmla="*/ 276726 w 415090"/>
                            <a:gd name="connsiteY0" fmla="*/ 818147 h 824163"/>
                            <a:gd name="connsiteX1" fmla="*/ 324853 w 415090"/>
                            <a:gd name="connsiteY1" fmla="*/ 824163 h 824163"/>
                            <a:gd name="connsiteX2" fmla="*/ 348916 w 415090"/>
                            <a:gd name="connsiteY2" fmla="*/ 818147 h 824163"/>
                            <a:gd name="connsiteX3" fmla="*/ 391026 w 415090"/>
                            <a:gd name="connsiteY3" fmla="*/ 806115 h 824163"/>
                            <a:gd name="connsiteX4" fmla="*/ 409074 w 415090"/>
                            <a:gd name="connsiteY4" fmla="*/ 794084 h 824163"/>
                            <a:gd name="connsiteX5" fmla="*/ 415090 w 415090"/>
                            <a:gd name="connsiteY5" fmla="*/ 776036 h 824163"/>
                            <a:gd name="connsiteX6" fmla="*/ 409074 w 415090"/>
                            <a:gd name="connsiteY6" fmla="*/ 655721 h 824163"/>
                            <a:gd name="connsiteX7" fmla="*/ 385011 w 415090"/>
                            <a:gd name="connsiteY7" fmla="*/ 403057 h 824163"/>
                            <a:gd name="connsiteX8" fmla="*/ 378995 w 415090"/>
                            <a:gd name="connsiteY8" fmla="*/ 336884 h 824163"/>
                            <a:gd name="connsiteX9" fmla="*/ 366963 w 415090"/>
                            <a:gd name="connsiteY9" fmla="*/ 282742 h 824163"/>
                            <a:gd name="connsiteX10" fmla="*/ 360947 w 415090"/>
                            <a:gd name="connsiteY10" fmla="*/ 240631 h 824163"/>
                            <a:gd name="connsiteX11" fmla="*/ 348916 w 415090"/>
                            <a:gd name="connsiteY11" fmla="*/ 168442 h 824163"/>
                            <a:gd name="connsiteX12" fmla="*/ 336884 w 415090"/>
                            <a:gd name="connsiteY12" fmla="*/ 120315 h 824163"/>
                            <a:gd name="connsiteX13" fmla="*/ 330868 w 415090"/>
                            <a:gd name="connsiteY13" fmla="*/ 96252 h 824163"/>
                            <a:gd name="connsiteX14" fmla="*/ 318837 w 415090"/>
                            <a:gd name="connsiteY14" fmla="*/ 48126 h 824163"/>
                            <a:gd name="connsiteX15" fmla="*/ 300790 w 415090"/>
                            <a:gd name="connsiteY15" fmla="*/ 30079 h 824163"/>
                            <a:gd name="connsiteX16" fmla="*/ 282742 w 415090"/>
                            <a:gd name="connsiteY16" fmla="*/ 18047 h 824163"/>
                            <a:gd name="connsiteX17" fmla="*/ 222584 w 415090"/>
                            <a:gd name="connsiteY17" fmla="*/ 0 h 824163"/>
                            <a:gd name="connsiteX18" fmla="*/ 96253 w 415090"/>
                            <a:gd name="connsiteY18" fmla="*/ 12031 h 824163"/>
                            <a:gd name="connsiteX19" fmla="*/ 36095 w 415090"/>
                            <a:gd name="connsiteY19" fmla="*/ 30079 h 824163"/>
                            <a:gd name="connsiteX20" fmla="*/ 18047 w 415090"/>
                            <a:gd name="connsiteY20" fmla="*/ 36094 h 824163"/>
                            <a:gd name="connsiteX21" fmla="*/ 0 w 415090"/>
                            <a:gd name="connsiteY21" fmla="*/ 36094 h 8241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415090" h="824163">
                              <a:moveTo>
                                <a:pt x="276726" y="818147"/>
                              </a:moveTo>
                              <a:cubicBezTo>
                                <a:pt x="292768" y="820152"/>
                                <a:pt x="308686" y="824163"/>
                                <a:pt x="324853" y="824163"/>
                              </a:cubicBezTo>
                              <a:cubicBezTo>
                                <a:pt x="333121" y="824163"/>
                                <a:pt x="340966" y="820418"/>
                                <a:pt x="348916" y="818147"/>
                              </a:cubicBezTo>
                              <a:cubicBezTo>
                                <a:pt x="409328" y="800886"/>
                                <a:pt x="315801" y="824922"/>
                                <a:pt x="391026" y="806115"/>
                              </a:cubicBezTo>
                              <a:cubicBezTo>
                                <a:pt x="397042" y="802105"/>
                                <a:pt x="404557" y="799730"/>
                                <a:pt x="409074" y="794084"/>
                              </a:cubicBezTo>
                              <a:cubicBezTo>
                                <a:pt x="413036" y="789132"/>
                                <a:pt x="415090" y="782377"/>
                                <a:pt x="415090" y="776036"/>
                              </a:cubicBezTo>
                              <a:cubicBezTo>
                                <a:pt x="415090" y="735881"/>
                                <a:pt x="411528" y="695801"/>
                                <a:pt x="409074" y="655721"/>
                              </a:cubicBezTo>
                              <a:cubicBezTo>
                                <a:pt x="389962" y="343573"/>
                                <a:pt x="408287" y="589272"/>
                                <a:pt x="385011" y="403057"/>
                              </a:cubicBezTo>
                              <a:cubicBezTo>
                                <a:pt x="382264" y="381079"/>
                                <a:pt x="382281" y="358788"/>
                                <a:pt x="378995" y="336884"/>
                              </a:cubicBezTo>
                              <a:cubicBezTo>
                                <a:pt x="376252" y="318601"/>
                                <a:pt x="370370" y="300913"/>
                                <a:pt x="366963" y="282742"/>
                              </a:cubicBezTo>
                              <a:cubicBezTo>
                                <a:pt x="364350" y="268805"/>
                                <a:pt x="363158" y="254637"/>
                                <a:pt x="360947" y="240631"/>
                              </a:cubicBezTo>
                              <a:cubicBezTo>
                                <a:pt x="357142" y="216535"/>
                                <a:pt x="354833" y="192108"/>
                                <a:pt x="348916" y="168442"/>
                              </a:cubicBezTo>
                              <a:lnTo>
                                <a:pt x="336884" y="120315"/>
                              </a:lnTo>
                              <a:cubicBezTo>
                                <a:pt x="334879" y="112294"/>
                                <a:pt x="332489" y="104359"/>
                                <a:pt x="330868" y="96252"/>
                              </a:cubicBezTo>
                              <a:cubicBezTo>
                                <a:pt x="330000" y="91910"/>
                                <a:pt x="324124" y="56056"/>
                                <a:pt x="318837" y="48126"/>
                              </a:cubicBezTo>
                              <a:cubicBezTo>
                                <a:pt x="314118" y="41047"/>
                                <a:pt x="307326" y="35525"/>
                                <a:pt x="300790" y="30079"/>
                              </a:cubicBezTo>
                              <a:cubicBezTo>
                                <a:pt x="295235" y="25450"/>
                                <a:pt x="289349" y="20984"/>
                                <a:pt x="282742" y="18047"/>
                              </a:cubicBezTo>
                              <a:cubicBezTo>
                                <a:pt x="263906" y="9675"/>
                                <a:pt x="242587" y="5000"/>
                                <a:pt x="222584" y="0"/>
                              </a:cubicBezTo>
                              <a:cubicBezTo>
                                <a:pt x="160846" y="4115"/>
                                <a:pt x="145627" y="2156"/>
                                <a:pt x="96253" y="12031"/>
                              </a:cubicBezTo>
                              <a:cubicBezTo>
                                <a:pt x="73521" y="16578"/>
                                <a:pt x="59118" y="22405"/>
                                <a:pt x="36095" y="30079"/>
                              </a:cubicBezTo>
                              <a:cubicBezTo>
                                <a:pt x="30079" y="32084"/>
                                <a:pt x="24388" y="36094"/>
                                <a:pt x="18047" y="36094"/>
                              </a:cubicBezTo>
                              <a:lnTo>
                                <a:pt x="0" y="36094"/>
                              </a:ln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F87B7F" id="Freeform 4" o:spid="_x0000_s1026" style="position:absolute;margin-left:183.15pt;margin-top:9.7pt;width:45.3pt;height:64.9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15090,8241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" path="m276726,818147v16042,2005,31960,6016,48127,6016c333121,824163,340966,820418,348916,818147v60412,-17261,-33115,6775,42110,-12032c397042,802105,404557,799730,409074,794084v3962,-4952,6016,-11707,6016,-18048c415090,735881,411528,695801,409074,655721,389962,343573,408287,589272,385011,403057v-2747,-21978,-2730,-44269,-6016,-66173c376252,318601,370370,300913,366963,282742v-2613,-13937,-3805,-28105,-6016,-42111c357142,216535,354833,192108,348916,168442l336884,120315v-2005,-8021,-4395,-15956,-6016,-24063c330000,91910,324124,56056,318837,48126,314118,41047,307326,35525,300790,30079,295235,25450,289349,20984,282742,18047,263906,9675,242587,5000,222584,,160846,4115,145627,2156,96253,12031,73521,16578,59118,22405,36095,30079v-6016,2005,-11707,6015,-18048,6015l,36094e" filled="f" strokecolor="#4579b8 [3044]">
                <v:stroke endarrow="open"/>
                <v:shadow on="t" color="black" opacity="22937f" origin=",.5" offset="0,.63889mm"/>
                <v:path arrowok="t" o:connecttype="custom" o:connectlocs="383383,818147;450059,824163;483397,818147;541737,806115;566741,794084;575076,776036;566741,655721;533404,403057;525069,336884;508400,282742;500065,240631;483397,168442;466727,120315;458393,96252;441725,48126;416722,30079;391718,18047;308373,0;133351,12031;50007,30079;25003,36094;0,36094" o:connectangles="0,0,0,0,0,0,0,0,0,0,0,0,0,0,0,0,0,0,0,0,0,0"/>
              </v:shape>
            </w:pict>
          </mc:Fallback>
        </mc:AlternateContent>
      </w:r>
    </w:p>
    <w:p w14:paraId="5C25DAF1" w14:textId="5FCAAC9C" w:rsidR="00DB3751" w:rsidRDefault="00FA2821" w:rsidP="000E2480">
      <w:pPr>
        <w:pStyle w:val="HTMLPreformatted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12AD0B" wp14:editId="0C56B3DE">
                <wp:simplePos x="0" y="0"/>
                <wp:positionH relativeFrom="column">
                  <wp:posOffset>2973605</wp:posOffset>
                </wp:positionH>
                <wp:positionV relativeFrom="paragraph">
                  <wp:posOffset>138028</wp:posOffset>
                </wp:positionV>
                <wp:extent cx="306805" cy="348916"/>
                <wp:effectExtent l="0" t="0" r="0" b="0"/>
                <wp:wrapNone/>
                <wp:docPr id="161031388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805" cy="348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99C301" w14:textId="030E10C0" w:rsidR="00FA2821" w:rsidRDefault="00FA2821" w:rsidP="00FA2821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12AD0B" id="_x0000_s1031" type="#_x0000_t202" style="position:absolute;margin-left:234.15pt;margin-top:10.85pt;width:24.15pt;height:27.4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" fillcolor="white [3201]" stroked="f" strokeweight=".5pt">
                <v:textbox>
                  <w:txbxContent>
                    <w:p w14:paraId="0B99C301" w14:textId="030E10C0" w:rsidR="00FA2821" w:rsidRDefault="00FA2821" w:rsidP="00FA2821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B3751">
        <w:rPr>
          <w:rFonts w:ascii="Times New Roman" w:eastAsiaTheme="maj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8C2103" wp14:editId="31B33170">
                <wp:simplePos x="0" y="0"/>
                <wp:positionH relativeFrom="column">
                  <wp:posOffset>1993900</wp:posOffset>
                </wp:positionH>
                <wp:positionV relativeFrom="paragraph">
                  <wp:posOffset>40005</wp:posOffset>
                </wp:positionV>
                <wp:extent cx="139700" cy="431800"/>
                <wp:effectExtent l="50800" t="25400" r="63500" b="88900"/>
                <wp:wrapNone/>
                <wp:docPr id="625021367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4318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155B6" id="Down Arrow 2" o:spid="_x0000_s1026" type="#_x0000_t67" style="position:absolute;margin-left:157pt;margin-top:3.15pt;width:11pt;height:3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" adj="18106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338A03DF" w14:textId="75CC3B36" w:rsidR="00DB3751" w:rsidRDefault="00DB3751" w:rsidP="000E2480">
      <w:pPr>
        <w:pStyle w:val="HTMLPreformatted"/>
        <w:rPr>
          <w:rFonts w:ascii="Times New Roman" w:eastAsiaTheme="majorEastAsia" w:hAnsi="Times New Roman" w:cs="Times New Roman"/>
          <w:sz w:val="24"/>
          <w:szCs w:val="24"/>
        </w:rPr>
      </w:pPr>
    </w:p>
    <w:p w14:paraId="6E51D246" w14:textId="0F138C89" w:rsidR="00DB3751" w:rsidRDefault="00DB3751" w:rsidP="000E2480">
      <w:pPr>
        <w:pStyle w:val="HTMLPreformatted"/>
        <w:rPr>
          <w:rFonts w:ascii="Times New Roman" w:eastAsiaTheme="majorEastAsia" w:hAnsi="Times New Roman" w:cs="Times New Roman"/>
          <w:sz w:val="24"/>
          <w:szCs w:val="24"/>
        </w:rPr>
      </w:pPr>
    </w:p>
    <w:p w14:paraId="22E54AA3" w14:textId="223A29EC" w:rsidR="00DB3751" w:rsidRDefault="00DB3751" w:rsidP="000E2480">
      <w:pPr>
        <w:pStyle w:val="HTMLPreformatted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22573F" wp14:editId="0A5A16AC">
                <wp:simplePos x="0" y="0"/>
                <wp:positionH relativeFrom="column">
                  <wp:posOffset>1435100</wp:posOffset>
                </wp:positionH>
                <wp:positionV relativeFrom="paragraph">
                  <wp:posOffset>12065</wp:posOffset>
                </wp:positionV>
                <wp:extent cx="1320800" cy="342900"/>
                <wp:effectExtent l="12700" t="12700" r="12700" b="12700"/>
                <wp:wrapNone/>
                <wp:docPr id="679844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78890" w14:textId="10CA3445" w:rsidR="00DB3751" w:rsidRPr="00DB3751" w:rsidRDefault="00DB3751" w:rsidP="00DB375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* faktorial 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2573F" id="_x0000_s1032" style="position:absolute;margin-left:113pt;margin-top:.95pt;width:104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" fillcolor="black [3200]" strokecolor="black [480]" strokeweight="2pt">
                <v:textbox>
                  <w:txbxContent>
                    <w:p w14:paraId="3C478890" w14:textId="10CA3445" w:rsidR="00DB3751" w:rsidRPr="00DB3751" w:rsidRDefault="00DB3751" w:rsidP="00DB375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 xml:space="preserve"> * faktorial (</w:t>
                      </w:r>
                      <w:r>
                        <w:rPr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6334769C" w14:textId="115AD45B" w:rsidR="00DB3751" w:rsidRDefault="00FA2821" w:rsidP="000E2480">
      <w:pPr>
        <w:pStyle w:val="HTMLPreformatted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226D3C9" wp14:editId="34C6E9D7">
                <wp:simplePos x="0" y="0"/>
                <wp:positionH relativeFrom="column">
                  <wp:posOffset>2753226</wp:posOffset>
                </wp:positionH>
                <wp:positionV relativeFrom="paragraph">
                  <wp:posOffset>87129</wp:posOffset>
                </wp:positionV>
                <wp:extent cx="605155" cy="824163"/>
                <wp:effectExtent l="38100" t="38100" r="67945" b="78105"/>
                <wp:wrapNone/>
                <wp:docPr id="744949773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824163"/>
                        </a:xfrm>
                        <a:custGeom>
                          <a:avLst/>
                          <a:gdLst>
                            <a:gd name="connsiteX0" fmla="*/ 276726 w 415090"/>
                            <a:gd name="connsiteY0" fmla="*/ 818147 h 824163"/>
                            <a:gd name="connsiteX1" fmla="*/ 324853 w 415090"/>
                            <a:gd name="connsiteY1" fmla="*/ 824163 h 824163"/>
                            <a:gd name="connsiteX2" fmla="*/ 348916 w 415090"/>
                            <a:gd name="connsiteY2" fmla="*/ 818147 h 824163"/>
                            <a:gd name="connsiteX3" fmla="*/ 391026 w 415090"/>
                            <a:gd name="connsiteY3" fmla="*/ 806115 h 824163"/>
                            <a:gd name="connsiteX4" fmla="*/ 409074 w 415090"/>
                            <a:gd name="connsiteY4" fmla="*/ 794084 h 824163"/>
                            <a:gd name="connsiteX5" fmla="*/ 415090 w 415090"/>
                            <a:gd name="connsiteY5" fmla="*/ 776036 h 824163"/>
                            <a:gd name="connsiteX6" fmla="*/ 409074 w 415090"/>
                            <a:gd name="connsiteY6" fmla="*/ 655721 h 824163"/>
                            <a:gd name="connsiteX7" fmla="*/ 385011 w 415090"/>
                            <a:gd name="connsiteY7" fmla="*/ 403057 h 824163"/>
                            <a:gd name="connsiteX8" fmla="*/ 378995 w 415090"/>
                            <a:gd name="connsiteY8" fmla="*/ 336884 h 824163"/>
                            <a:gd name="connsiteX9" fmla="*/ 366963 w 415090"/>
                            <a:gd name="connsiteY9" fmla="*/ 282742 h 824163"/>
                            <a:gd name="connsiteX10" fmla="*/ 360947 w 415090"/>
                            <a:gd name="connsiteY10" fmla="*/ 240631 h 824163"/>
                            <a:gd name="connsiteX11" fmla="*/ 348916 w 415090"/>
                            <a:gd name="connsiteY11" fmla="*/ 168442 h 824163"/>
                            <a:gd name="connsiteX12" fmla="*/ 336884 w 415090"/>
                            <a:gd name="connsiteY12" fmla="*/ 120315 h 824163"/>
                            <a:gd name="connsiteX13" fmla="*/ 330868 w 415090"/>
                            <a:gd name="connsiteY13" fmla="*/ 96252 h 824163"/>
                            <a:gd name="connsiteX14" fmla="*/ 318837 w 415090"/>
                            <a:gd name="connsiteY14" fmla="*/ 48126 h 824163"/>
                            <a:gd name="connsiteX15" fmla="*/ 300790 w 415090"/>
                            <a:gd name="connsiteY15" fmla="*/ 30079 h 824163"/>
                            <a:gd name="connsiteX16" fmla="*/ 282742 w 415090"/>
                            <a:gd name="connsiteY16" fmla="*/ 18047 h 824163"/>
                            <a:gd name="connsiteX17" fmla="*/ 222584 w 415090"/>
                            <a:gd name="connsiteY17" fmla="*/ 0 h 824163"/>
                            <a:gd name="connsiteX18" fmla="*/ 96253 w 415090"/>
                            <a:gd name="connsiteY18" fmla="*/ 12031 h 824163"/>
                            <a:gd name="connsiteX19" fmla="*/ 36095 w 415090"/>
                            <a:gd name="connsiteY19" fmla="*/ 30079 h 824163"/>
                            <a:gd name="connsiteX20" fmla="*/ 18047 w 415090"/>
                            <a:gd name="connsiteY20" fmla="*/ 36094 h 824163"/>
                            <a:gd name="connsiteX21" fmla="*/ 0 w 415090"/>
                            <a:gd name="connsiteY21" fmla="*/ 36094 h 8241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415090" h="824163">
                              <a:moveTo>
                                <a:pt x="276726" y="818147"/>
                              </a:moveTo>
                              <a:cubicBezTo>
                                <a:pt x="292768" y="820152"/>
                                <a:pt x="308686" y="824163"/>
                                <a:pt x="324853" y="824163"/>
                              </a:cubicBezTo>
                              <a:cubicBezTo>
                                <a:pt x="333121" y="824163"/>
                                <a:pt x="340966" y="820418"/>
                                <a:pt x="348916" y="818147"/>
                              </a:cubicBezTo>
                              <a:cubicBezTo>
                                <a:pt x="409328" y="800886"/>
                                <a:pt x="315801" y="824922"/>
                                <a:pt x="391026" y="806115"/>
                              </a:cubicBezTo>
                              <a:cubicBezTo>
                                <a:pt x="397042" y="802105"/>
                                <a:pt x="404557" y="799730"/>
                                <a:pt x="409074" y="794084"/>
                              </a:cubicBezTo>
                              <a:cubicBezTo>
                                <a:pt x="413036" y="789132"/>
                                <a:pt x="415090" y="782377"/>
                                <a:pt x="415090" y="776036"/>
                              </a:cubicBezTo>
                              <a:cubicBezTo>
                                <a:pt x="415090" y="735881"/>
                                <a:pt x="411528" y="695801"/>
                                <a:pt x="409074" y="655721"/>
                              </a:cubicBezTo>
                              <a:cubicBezTo>
                                <a:pt x="389962" y="343573"/>
                                <a:pt x="408287" y="589272"/>
                                <a:pt x="385011" y="403057"/>
                              </a:cubicBezTo>
                              <a:cubicBezTo>
                                <a:pt x="382264" y="381079"/>
                                <a:pt x="382281" y="358788"/>
                                <a:pt x="378995" y="336884"/>
                              </a:cubicBezTo>
                              <a:cubicBezTo>
                                <a:pt x="376252" y="318601"/>
                                <a:pt x="370370" y="300913"/>
                                <a:pt x="366963" y="282742"/>
                              </a:cubicBezTo>
                              <a:cubicBezTo>
                                <a:pt x="364350" y="268805"/>
                                <a:pt x="363158" y="254637"/>
                                <a:pt x="360947" y="240631"/>
                              </a:cubicBezTo>
                              <a:cubicBezTo>
                                <a:pt x="357142" y="216535"/>
                                <a:pt x="354833" y="192108"/>
                                <a:pt x="348916" y="168442"/>
                              </a:cubicBezTo>
                              <a:lnTo>
                                <a:pt x="336884" y="120315"/>
                              </a:lnTo>
                              <a:cubicBezTo>
                                <a:pt x="334879" y="112294"/>
                                <a:pt x="332489" y="104359"/>
                                <a:pt x="330868" y="96252"/>
                              </a:cubicBezTo>
                              <a:cubicBezTo>
                                <a:pt x="330000" y="91910"/>
                                <a:pt x="324124" y="56056"/>
                                <a:pt x="318837" y="48126"/>
                              </a:cubicBezTo>
                              <a:cubicBezTo>
                                <a:pt x="314118" y="41047"/>
                                <a:pt x="307326" y="35525"/>
                                <a:pt x="300790" y="30079"/>
                              </a:cubicBezTo>
                              <a:cubicBezTo>
                                <a:pt x="295235" y="25450"/>
                                <a:pt x="289349" y="20984"/>
                                <a:pt x="282742" y="18047"/>
                              </a:cubicBezTo>
                              <a:cubicBezTo>
                                <a:pt x="263906" y="9675"/>
                                <a:pt x="242587" y="5000"/>
                                <a:pt x="222584" y="0"/>
                              </a:cubicBezTo>
                              <a:cubicBezTo>
                                <a:pt x="160846" y="4115"/>
                                <a:pt x="145627" y="2156"/>
                                <a:pt x="96253" y="12031"/>
                              </a:cubicBezTo>
                              <a:cubicBezTo>
                                <a:pt x="73521" y="16578"/>
                                <a:pt x="59118" y="22405"/>
                                <a:pt x="36095" y="30079"/>
                              </a:cubicBezTo>
                              <a:cubicBezTo>
                                <a:pt x="30079" y="32084"/>
                                <a:pt x="24388" y="36094"/>
                                <a:pt x="18047" y="36094"/>
                              </a:cubicBezTo>
                              <a:lnTo>
                                <a:pt x="0" y="36094"/>
                              </a:ln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0EF967" id="Freeform 4" o:spid="_x0000_s1026" style="position:absolute;margin-left:216.8pt;margin-top:6.85pt;width:47.65pt;height:64.9pt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15090,8241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" path="m276726,818147v16042,2005,31960,6016,48127,6016c333121,824163,340966,820418,348916,818147v60412,-17261,-33115,6775,42110,-12032c397042,802105,404557,799730,409074,794084v3962,-4952,6016,-11707,6016,-18048c415090,735881,411528,695801,409074,655721,389962,343573,408287,589272,385011,403057v-2747,-21978,-2730,-44269,-6016,-66173c376252,318601,370370,300913,366963,282742v-2613,-13937,-3805,-28105,-6016,-42111c357142,216535,354833,192108,348916,168442l336884,120315v-2005,-8021,-4395,-15956,-6016,-24063c330000,91910,324124,56056,318837,48126,314118,41047,307326,35525,300790,30079,295235,25450,289349,20984,282742,18047,263906,9675,242587,5000,222584,,160846,4115,145627,2156,96253,12031,73521,16578,59118,22405,36095,30079v-6016,2005,-11707,6015,-18048,6015l,36094e" filled="f" strokecolor="#4579b8 [3044]">
                <v:stroke endarrow="open"/>
                <v:shadow on="t" color="black" opacity="22937f" origin=",.5" offset="0,.63889mm"/>
                <v:path arrowok="t" o:connecttype="custom" o:connectlocs="403436,818147;473600,824163;508681,818147;570072,806115;596384,794084;605155,776036;596384,655721;561303,403057;552533,336884;534991,282742;526221,240631;508681,168442;491139,120315;482369,96252;464829,48126;438518,30079;412206,18047;324503,0;140326,12031;52622,30079;26311,36094;0,36094" o:connectangles="0,0,0,0,0,0,0,0,0,0,0,0,0,0,0,0,0,0,0,0,0,0"/>
              </v:shape>
            </w:pict>
          </mc:Fallback>
        </mc:AlternateContent>
      </w:r>
      <w:r w:rsidR="00DB3751">
        <w:rPr>
          <w:rFonts w:ascii="Times New Roman" w:eastAsiaTheme="maj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633740" wp14:editId="2CD6A7B7">
                <wp:simplePos x="0" y="0"/>
                <wp:positionH relativeFrom="column">
                  <wp:posOffset>2425700</wp:posOffset>
                </wp:positionH>
                <wp:positionV relativeFrom="paragraph">
                  <wp:posOffset>141605</wp:posOffset>
                </wp:positionV>
                <wp:extent cx="139700" cy="431800"/>
                <wp:effectExtent l="50800" t="25400" r="63500" b="88900"/>
                <wp:wrapNone/>
                <wp:docPr id="1191820430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4318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CD3DD" id="Down Arrow 2" o:spid="_x0000_s1026" type="#_x0000_t67" style="position:absolute;margin-left:191pt;margin-top:11.15pt;width:11pt;height:3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" adj="18106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051F5E22" w14:textId="4C472105" w:rsidR="00DB3751" w:rsidRDefault="00FA2821" w:rsidP="000E2480">
      <w:pPr>
        <w:pStyle w:val="HTMLPreformatted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530778" wp14:editId="5CD04453">
                <wp:simplePos x="0" y="0"/>
                <wp:positionH relativeFrom="column">
                  <wp:posOffset>3356811</wp:posOffset>
                </wp:positionH>
                <wp:positionV relativeFrom="paragraph">
                  <wp:posOffset>108384</wp:posOffset>
                </wp:positionV>
                <wp:extent cx="306805" cy="348916"/>
                <wp:effectExtent l="0" t="0" r="0" b="0"/>
                <wp:wrapNone/>
                <wp:docPr id="129610217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805" cy="348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3AFA79" w14:textId="6B6D1053" w:rsidR="00FA2821" w:rsidRDefault="00FA282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530778" id="_x0000_s1033" type="#_x0000_t202" style="position:absolute;margin-left:264.3pt;margin-top:8.55pt;width:24.15pt;height:27.4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" fillcolor="white [3201]" stroked="f" strokeweight=".5pt">
                <v:textbox>
                  <w:txbxContent>
                    <w:p w14:paraId="463AFA79" w14:textId="6B6D1053" w:rsidR="00FA2821" w:rsidRDefault="00FA282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1EC44CB" w14:textId="03F1B62A" w:rsidR="00DB3751" w:rsidRDefault="00DB3751" w:rsidP="000E2480">
      <w:pPr>
        <w:pStyle w:val="HTMLPreformatted"/>
        <w:rPr>
          <w:rFonts w:ascii="Times New Roman" w:eastAsiaTheme="majorEastAsia" w:hAnsi="Times New Roman" w:cs="Times New Roman"/>
          <w:sz w:val="24"/>
          <w:szCs w:val="24"/>
        </w:rPr>
      </w:pPr>
    </w:p>
    <w:p w14:paraId="759D60D4" w14:textId="318B5E94" w:rsidR="00DB3751" w:rsidRDefault="00DB3751" w:rsidP="000E2480">
      <w:pPr>
        <w:pStyle w:val="HTMLPreformatted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5AE6B8" wp14:editId="58BD55B2">
                <wp:simplePos x="0" y="0"/>
                <wp:positionH relativeFrom="column">
                  <wp:posOffset>1854200</wp:posOffset>
                </wp:positionH>
                <wp:positionV relativeFrom="paragraph">
                  <wp:posOffset>104775</wp:posOffset>
                </wp:positionV>
                <wp:extent cx="1320800" cy="342900"/>
                <wp:effectExtent l="12700" t="12700" r="12700" b="12700"/>
                <wp:wrapNone/>
                <wp:docPr id="3445610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FCC4F" w14:textId="4AB82729" w:rsidR="00DB3751" w:rsidRPr="00DB3751" w:rsidRDefault="00DB3751" w:rsidP="00DB375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faktorial 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AE6B8" id="_x0000_s1034" style="position:absolute;margin-left:146pt;margin-top:8.25pt;width:104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" fillcolor="black [3200]" strokecolor="black [480]" strokeweight="2pt">
                <v:textbox>
                  <w:txbxContent>
                    <w:p w14:paraId="13EFCC4F" w14:textId="4AB82729" w:rsidR="00DB3751" w:rsidRPr="00DB3751" w:rsidRDefault="00DB3751" w:rsidP="00DB375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faktorial (1)</w:t>
                      </w:r>
                    </w:p>
                  </w:txbxContent>
                </v:textbox>
              </v:rect>
            </w:pict>
          </mc:Fallback>
        </mc:AlternateContent>
      </w:r>
    </w:p>
    <w:p w14:paraId="48CA9E4C" w14:textId="2408DA4B" w:rsidR="00DB3751" w:rsidRDefault="00DB3751" w:rsidP="000E2480">
      <w:pPr>
        <w:pStyle w:val="HTMLPreformatted"/>
        <w:rPr>
          <w:rFonts w:ascii="Times New Roman" w:eastAsiaTheme="majorEastAsia" w:hAnsi="Times New Roman" w:cs="Times New Roman"/>
          <w:sz w:val="24"/>
          <w:szCs w:val="24"/>
        </w:rPr>
      </w:pPr>
    </w:p>
    <w:p w14:paraId="2AEFED60" w14:textId="77777777" w:rsidR="00DB3751" w:rsidRDefault="00DB3751" w:rsidP="000E2480">
      <w:pPr>
        <w:pStyle w:val="HTMLPreformatted"/>
        <w:rPr>
          <w:rFonts w:ascii="Times New Roman" w:eastAsiaTheme="majorEastAsia" w:hAnsi="Times New Roman" w:cs="Times New Roman"/>
          <w:sz w:val="24"/>
          <w:szCs w:val="24"/>
        </w:rPr>
      </w:pPr>
    </w:p>
    <w:p w14:paraId="05B0B1EE" w14:textId="77777777" w:rsidR="00DB3751" w:rsidRPr="00F52F3A" w:rsidRDefault="00DB3751" w:rsidP="000E2480">
      <w:pPr>
        <w:pStyle w:val="HTMLPreformatted"/>
        <w:rPr>
          <w:rFonts w:ascii="Times New Roman" w:eastAsiaTheme="majorEastAsia" w:hAnsi="Times New Roman" w:cs="Times New Roman"/>
          <w:sz w:val="24"/>
          <w:szCs w:val="24"/>
        </w:rPr>
      </w:pPr>
    </w:p>
    <w:p w14:paraId="19EB43A3" w14:textId="19DC50D9" w:rsidR="00495D39" w:rsidRPr="00495D39" w:rsidRDefault="000E2480" w:rsidP="00495D39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Percobaan</w:t>
      </w:r>
      <w:r w:rsidR="00495D39" w:rsidRPr="00495D39">
        <w:rPr>
          <w:sz w:val="24"/>
          <w:szCs w:val="24"/>
        </w:rPr>
        <w:t xml:space="preserve"> 2 – Pangkat</w:t>
      </w:r>
    </w:p>
    <w:p w14:paraId="718E8C12" w14:textId="77777777" w:rsidR="00495D39" w:rsidRPr="00495D39" w:rsidRDefault="00495D39" w:rsidP="00495D39">
      <w:pPr>
        <w:pStyle w:val="HTMLPreformatted"/>
        <w:rPr>
          <w:rStyle w:val="HTMLCode"/>
          <w:rFonts w:eastAsiaTheme="majorEastAsia"/>
          <w:sz w:val="24"/>
          <w:szCs w:val="24"/>
        </w:rPr>
      </w:pPr>
      <w:r w:rsidRPr="00495D39">
        <w:rPr>
          <w:rStyle w:val="hljs-meta"/>
          <w:sz w:val="24"/>
          <w:szCs w:val="24"/>
        </w:rPr>
        <w:t>#</w:t>
      </w:r>
      <w:r w:rsidRPr="00495D39">
        <w:rPr>
          <w:rStyle w:val="hljs-keyword"/>
          <w:sz w:val="24"/>
          <w:szCs w:val="24"/>
        </w:rPr>
        <w:t>include</w:t>
      </w:r>
      <w:r w:rsidRPr="00495D39">
        <w:rPr>
          <w:rStyle w:val="HTMLCode"/>
          <w:rFonts w:eastAsiaTheme="majorEastAsia"/>
          <w:sz w:val="24"/>
          <w:szCs w:val="24"/>
        </w:rPr>
        <w:t xml:space="preserve"> </w:t>
      </w:r>
      <w:r w:rsidRPr="00495D39">
        <w:rPr>
          <w:rStyle w:val="hljs-string"/>
          <w:sz w:val="24"/>
          <w:szCs w:val="24"/>
        </w:rPr>
        <w:t>&lt;iostream&gt;</w:t>
      </w:r>
    </w:p>
    <w:p w14:paraId="04A06FCD" w14:textId="77777777" w:rsidR="00495D39" w:rsidRPr="00495D39" w:rsidRDefault="00495D39" w:rsidP="00495D39">
      <w:pPr>
        <w:pStyle w:val="HTMLPreformatted"/>
        <w:rPr>
          <w:rStyle w:val="HTMLCode"/>
          <w:rFonts w:eastAsiaTheme="majorEastAsia"/>
          <w:sz w:val="24"/>
          <w:szCs w:val="24"/>
        </w:rPr>
      </w:pPr>
      <w:r w:rsidRPr="00495D39">
        <w:rPr>
          <w:rStyle w:val="hljs-keyword"/>
          <w:sz w:val="24"/>
          <w:szCs w:val="24"/>
        </w:rPr>
        <w:t>using</w:t>
      </w:r>
      <w:r w:rsidRPr="00495D39">
        <w:rPr>
          <w:rStyle w:val="HTMLCode"/>
          <w:rFonts w:eastAsiaTheme="majorEastAsia"/>
          <w:sz w:val="24"/>
          <w:szCs w:val="24"/>
        </w:rPr>
        <w:t xml:space="preserve"> </w:t>
      </w:r>
      <w:r w:rsidRPr="00495D39">
        <w:rPr>
          <w:rStyle w:val="hljs-keyword"/>
          <w:sz w:val="24"/>
          <w:szCs w:val="24"/>
        </w:rPr>
        <w:t>namespace</w:t>
      </w:r>
      <w:r w:rsidRPr="00495D39">
        <w:rPr>
          <w:rStyle w:val="HTMLCode"/>
          <w:rFonts w:eastAsiaTheme="majorEastAsia"/>
          <w:sz w:val="24"/>
          <w:szCs w:val="24"/>
        </w:rPr>
        <w:t xml:space="preserve"> std;</w:t>
      </w:r>
    </w:p>
    <w:p w14:paraId="19EDB61C" w14:textId="77777777" w:rsidR="00495D39" w:rsidRPr="00495D39" w:rsidRDefault="00495D39" w:rsidP="00495D39">
      <w:pPr>
        <w:pStyle w:val="HTMLPreformatted"/>
        <w:rPr>
          <w:rStyle w:val="HTMLCode"/>
          <w:rFonts w:eastAsiaTheme="majorEastAsia"/>
          <w:sz w:val="24"/>
          <w:szCs w:val="24"/>
        </w:rPr>
      </w:pPr>
    </w:p>
    <w:p w14:paraId="4F701136" w14:textId="77777777" w:rsidR="00495D39" w:rsidRPr="00495D39" w:rsidRDefault="00495D39" w:rsidP="00495D39">
      <w:pPr>
        <w:pStyle w:val="HTMLPreformatted"/>
        <w:rPr>
          <w:rStyle w:val="HTMLCode"/>
          <w:rFonts w:eastAsiaTheme="majorEastAsia"/>
          <w:sz w:val="24"/>
          <w:szCs w:val="24"/>
        </w:rPr>
      </w:pPr>
      <w:r w:rsidRPr="00495D39">
        <w:rPr>
          <w:rStyle w:val="hljs-type"/>
          <w:rFonts w:eastAsiaTheme="majorEastAsia"/>
          <w:sz w:val="24"/>
          <w:szCs w:val="24"/>
        </w:rPr>
        <w:t>int</w:t>
      </w:r>
      <w:r w:rsidRPr="00495D39">
        <w:rPr>
          <w:rStyle w:val="HTMLCode"/>
          <w:rFonts w:eastAsiaTheme="majorEastAsia"/>
          <w:sz w:val="24"/>
          <w:szCs w:val="24"/>
        </w:rPr>
        <w:t xml:space="preserve"> </w:t>
      </w:r>
      <w:r w:rsidRPr="00495D39">
        <w:rPr>
          <w:rStyle w:val="hljs-title"/>
          <w:sz w:val="24"/>
          <w:szCs w:val="24"/>
        </w:rPr>
        <w:t>pangkat</w:t>
      </w:r>
      <w:r w:rsidRPr="00495D39">
        <w:rPr>
          <w:rStyle w:val="hljs-params"/>
          <w:rFonts w:eastAsiaTheme="majorEastAsia"/>
          <w:sz w:val="24"/>
          <w:szCs w:val="24"/>
        </w:rPr>
        <w:t>(</w:t>
      </w:r>
      <w:r w:rsidRPr="00495D39">
        <w:rPr>
          <w:rStyle w:val="hljs-type"/>
          <w:rFonts w:eastAsiaTheme="majorEastAsia"/>
          <w:sz w:val="24"/>
          <w:szCs w:val="24"/>
        </w:rPr>
        <w:t>int</w:t>
      </w:r>
      <w:r w:rsidRPr="00495D39">
        <w:rPr>
          <w:rStyle w:val="HTMLCode"/>
          <w:rFonts w:eastAsiaTheme="majorEastAsia"/>
          <w:sz w:val="24"/>
          <w:szCs w:val="24"/>
        </w:rPr>
        <w:t xml:space="preserve"> a, </w:t>
      </w:r>
      <w:r w:rsidRPr="00495D39">
        <w:rPr>
          <w:rStyle w:val="hljs-type"/>
          <w:rFonts w:eastAsiaTheme="majorEastAsia"/>
          <w:sz w:val="24"/>
          <w:szCs w:val="24"/>
        </w:rPr>
        <w:t>int</w:t>
      </w:r>
      <w:r w:rsidRPr="00495D39">
        <w:rPr>
          <w:rStyle w:val="HTMLCode"/>
          <w:rFonts w:eastAsiaTheme="majorEastAsia"/>
          <w:sz w:val="24"/>
          <w:szCs w:val="24"/>
        </w:rPr>
        <w:t xml:space="preserve"> b) {</w:t>
      </w:r>
    </w:p>
    <w:p w14:paraId="19511192" w14:textId="29F237E5" w:rsidR="00495D39" w:rsidRPr="00495D39" w:rsidRDefault="00495D39" w:rsidP="00495D39">
      <w:pPr>
        <w:pStyle w:val="HTMLPreformatted"/>
        <w:rPr>
          <w:rStyle w:val="HTMLCode"/>
          <w:rFonts w:eastAsiaTheme="majorEastAsia"/>
          <w:sz w:val="24"/>
          <w:szCs w:val="24"/>
        </w:rPr>
      </w:pPr>
      <w:r w:rsidRPr="00495D39">
        <w:rPr>
          <w:rStyle w:val="HTMLCode"/>
          <w:rFonts w:eastAsiaTheme="majorEastAsia"/>
          <w:sz w:val="24"/>
          <w:szCs w:val="24"/>
        </w:rPr>
        <w:t xml:space="preserve">    </w:t>
      </w:r>
      <w:r w:rsidRPr="00495D39">
        <w:rPr>
          <w:rStyle w:val="hljs-keyword"/>
          <w:sz w:val="24"/>
          <w:szCs w:val="24"/>
        </w:rPr>
        <w:t>if</w:t>
      </w:r>
      <w:r w:rsidRPr="00495D39">
        <w:rPr>
          <w:rStyle w:val="HTMLCode"/>
          <w:rFonts w:eastAsiaTheme="majorEastAsia"/>
          <w:sz w:val="24"/>
          <w:szCs w:val="24"/>
        </w:rPr>
        <w:t xml:space="preserve"> (b == </w:t>
      </w:r>
      <w:r w:rsidRPr="00495D39">
        <w:rPr>
          <w:rStyle w:val="hljs-number"/>
          <w:sz w:val="24"/>
          <w:szCs w:val="24"/>
        </w:rPr>
        <w:t>0</w:t>
      </w:r>
      <w:r w:rsidRPr="00495D39">
        <w:rPr>
          <w:rStyle w:val="HTMLCode"/>
          <w:rFonts w:eastAsiaTheme="majorEastAsia"/>
          <w:sz w:val="24"/>
          <w:szCs w:val="24"/>
        </w:rPr>
        <w:t xml:space="preserve">)              </w:t>
      </w:r>
    </w:p>
    <w:p w14:paraId="561BD66B" w14:textId="77777777" w:rsidR="00495D39" w:rsidRPr="00495D39" w:rsidRDefault="00495D39" w:rsidP="00495D39">
      <w:pPr>
        <w:pStyle w:val="HTMLPreformatted"/>
        <w:rPr>
          <w:rStyle w:val="HTMLCode"/>
          <w:rFonts w:eastAsiaTheme="majorEastAsia"/>
          <w:sz w:val="24"/>
          <w:szCs w:val="24"/>
        </w:rPr>
      </w:pPr>
      <w:r w:rsidRPr="00495D39">
        <w:rPr>
          <w:rStyle w:val="HTMLCode"/>
          <w:rFonts w:eastAsiaTheme="majorEastAsia"/>
          <w:sz w:val="24"/>
          <w:szCs w:val="24"/>
        </w:rPr>
        <w:t xml:space="preserve">        </w:t>
      </w:r>
      <w:r w:rsidRPr="00495D39">
        <w:rPr>
          <w:rStyle w:val="hljs-keyword"/>
          <w:sz w:val="24"/>
          <w:szCs w:val="24"/>
        </w:rPr>
        <w:t>return</w:t>
      </w:r>
      <w:r w:rsidRPr="00495D39">
        <w:rPr>
          <w:rStyle w:val="HTMLCode"/>
          <w:rFonts w:eastAsiaTheme="majorEastAsia"/>
          <w:sz w:val="24"/>
          <w:szCs w:val="24"/>
        </w:rPr>
        <w:t xml:space="preserve"> </w:t>
      </w:r>
      <w:r w:rsidRPr="00495D39">
        <w:rPr>
          <w:rStyle w:val="hljs-number"/>
          <w:sz w:val="24"/>
          <w:szCs w:val="24"/>
        </w:rPr>
        <w:t>1</w:t>
      </w:r>
      <w:r w:rsidRPr="00495D39">
        <w:rPr>
          <w:rStyle w:val="HTMLCode"/>
          <w:rFonts w:eastAsiaTheme="majorEastAsia"/>
          <w:sz w:val="24"/>
          <w:szCs w:val="24"/>
        </w:rPr>
        <w:t>;</w:t>
      </w:r>
    </w:p>
    <w:p w14:paraId="04FDB28C" w14:textId="77777777" w:rsidR="00495D39" w:rsidRPr="00495D39" w:rsidRDefault="00495D39" w:rsidP="00495D39">
      <w:pPr>
        <w:pStyle w:val="HTMLPreformatted"/>
        <w:rPr>
          <w:rStyle w:val="HTMLCode"/>
          <w:rFonts w:eastAsiaTheme="majorEastAsia"/>
          <w:sz w:val="24"/>
          <w:szCs w:val="24"/>
        </w:rPr>
      </w:pPr>
      <w:r w:rsidRPr="00495D39">
        <w:rPr>
          <w:rStyle w:val="HTMLCode"/>
          <w:rFonts w:eastAsiaTheme="majorEastAsia"/>
          <w:sz w:val="24"/>
          <w:szCs w:val="24"/>
        </w:rPr>
        <w:t xml:space="preserve">    </w:t>
      </w:r>
      <w:r w:rsidRPr="00495D39">
        <w:rPr>
          <w:rStyle w:val="hljs-keyword"/>
          <w:sz w:val="24"/>
          <w:szCs w:val="24"/>
        </w:rPr>
        <w:t>else</w:t>
      </w:r>
    </w:p>
    <w:p w14:paraId="13B75903" w14:textId="4C5719D1" w:rsidR="00495D39" w:rsidRPr="00495D39" w:rsidRDefault="00495D39" w:rsidP="00495D39">
      <w:pPr>
        <w:pStyle w:val="HTMLPreformatted"/>
        <w:rPr>
          <w:rStyle w:val="HTMLCode"/>
          <w:rFonts w:eastAsiaTheme="majorEastAsia"/>
          <w:sz w:val="24"/>
          <w:szCs w:val="24"/>
        </w:rPr>
      </w:pPr>
      <w:r w:rsidRPr="00495D39">
        <w:rPr>
          <w:rStyle w:val="HTMLCode"/>
          <w:rFonts w:eastAsiaTheme="majorEastAsia"/>
          <w:sz w:val="24"/>
          <w:szCs w:val="24"/>
        </w:rPr>
        <w:lastRenderedPageBreak/>
        <w:t xml:space="preserve">        </w:t>
      </w:r>
      <w:r w:rsidRPr="00495D39">
        <w:rPr>
          <w:rStyle w:val="hljs-keyword"/>
          <w:sz w:val="24"/>
          <w:szCs w:val="24"/>
        </w:rPr>
        <w:t>return</w:t>
      </w:r>
      <w:r w:rsidRPr="00495D39">
        <w:rPr>
          <w:rStyle w:val="HTMLCode"/>
          <w:rFonts w:eastAsiaTheme="majorEastAsia"/>
          <w:sz w:val="24"/>
          <w:szCs w:val="24"/>
        </w:rPr>
        <w:t xml:space="preserve"> a * </w:t>
      </w:r>
      <w:r w:rsidRPr="00495D39">
        <w:rPr>
          <w:rStyle w:val="hljs-builtin"/>
          <w:sz w:val="24"/>
          <w:szCs w:val="24"/>
        </w:rPr>
        <w:t>pangkat</w:t>
      </w:r>
      <w:r w:rsidRPr="00495D39">
        <w:rPr>
          <w:rStyle w:val="HTMLCode"/>
          <w:rFonts w:eastAsiaTheme="majorEastAsia"/>
          <w:sz w:val="24"/>
          <w:szCs w:val="24"/>
        </w:rPr>
        <w:t xml:space="preserve">(a, b - </w:t>
      </w:r>
      <w:r w:rsidRPr="00495D39">
        <w:rPr>
          <w:rStyle w:val="hljs-number"/>
          <w:sz w:val="24"/>
          <w:szCs w:val="24"/>
        </w:rPr>
        <w:t>1</w:t>
      </w:r>
      <w:r w:rsidRPr="00495D39">
        <w:rPr>
          <w:rStyle w:val="HTMLCode"/>
          <w:rFonts w:eastAsiaTheme="majorEastAsia"/>
          <w:sz w:val="24"/>
          <w:szCs w:val="24"/>
        </w:rPr>
        <w:t xml:space="preserve">);  </w:t>
      </w:r>
    </w:p>
    <w:p w14:paraId="7BDE8BBF" w14:textId="77777777" w:rsidR="00495D39" w:rsidRPr="00495D39" w:rsidRDefault="00495D39" w:rsidP="00495D39">
      <w:pPr>
        <w:pStyle w:val="HTMLPreformatted"/>
        <w:rPr>
          <w:rStyle w:val="HTMLCode"/>
          <w:rFonts w:eastAsiaTheme="majorEastAsia"/>
          <w:sz w:val="24"/>
          <w:szCs w:val="24"/>
        </w:rPr>
      </w:pPr>
      <w:r w:rsidRPr="00495D39">
        <w:rPr>
          <w:rStyle w:val="HTMLCode"/>
          <w:rFonts w:eastAsiaTheme="majorEastAsia"/>
          <w:sz w:val="24"/>
          <w:szCs w:val="24"/>
        </w:rPr>
        <w:t>}</w:t>
      </w:r>
    </w:p>
    <w:p w14:paraId="23A41F6A" w14:textId="77777777" w:rsidR="00495D39" w:rsidRPr="00495D39" w:rsidRDefault="00495D39" w:rsidP="00495D39">
      <w:pPr>
        <w:pStyle w:val="HTMLPreformatted"/>
        <w:rPr>
          <w:rStyle w:val="HTMLCode"/>
          <w:rFonts w:eastAsiaTheme="majorEastAsia"/>
          <w:sz w:val="24"/>
          <w:szCs w:val="24"/>
        </w:rPr>
      </w:pPr>
    </w:p>
    <w:p w14:paraId="6A55F71A" w14:textId="77777777" w:rsidR="00495D39" w:rsidRPr="00495D39" w:rsidRDefault="00495D39" w:rsidP="00495D39">
      <w:pPr>
        <w:pStyle w:val="HTMLPreformatted"/>
        <w:rPr>
          <w:rStyle w:val="HTMLCode"/>
          <w:rFonts w:eastAsiaTheme="majorEastAsia"/>
          <w:sz w:val="24"/>
          <w:szCs w:val="24"/>
        </w:rPr>
      </w:pPr>
      <w:r w:rsidRPr="00495D39">
        <w:rPr>
          <w:rStyle w:val="hljs-type"/>
          <w:rFonts w:eastAsiaTheme="majorEastAsia"/>
          <w:sz w:val="24"/>
          <w:szCs w:val="24"/>
        </w:rPr>
        <w:t>int</w:t>
      </w:r>
      <w:r w:rsidRPr="00495D39">
        <w:rPr>
          <w:rStyle w:val="HTMLCode"/>
          <w:rFonts w:eastAsiaTheme="majorEastAsia"/>
          <w:sz w:val="24"/>
          <w:szCs w:val="24"/>
        </w:rPr>
        <w:t xml:space="preserve"> </w:t>
      </w:r>
      <w:r w:rsidRPr="00495D39">
        <w:rPr>
          <w:rStyle w:val="hljs-title"/>
          <w:sz w:val="24"/>
          <w:szCs w:val="24"/>
        </w:rPr>
        <w:t>main</w:t>
      </w:r>
      <w:r w:rsidRPr="00495D39">
        <w:rPr>
          <w:rStyle w:val="hljs-params"/>
          <w:rFonts w:eastAsiaTheme="majorEastAsia"/>
          <w:sz w:val="24"/>
          <w:szCs w:val="24"/>
        </w:rPr>
        <w:t>()</w:t>
      </w:r>
      <w:r w:rsidRPr="00495D39">
        <w:rPr>
          <w:rStyle w:val="HTMLCode"/>
          <w:rFonts w:eastAsiaTheme="majorEastAsia"/>
          <w:sz w:val="24"/>
          <w:szCs w:val="24"/>
        </w:rPr>
        <w:t xml:space="preserve"> {</w:t>
      </w:r>
    </w:p>
    <w:p w14:paraId="7EF5993A" w14:textId="77777777" w:rsidR="00495D39" w:rsidRPr="00495D39" w:rsidRDefault="00495D39" w:rsidP="00495D39">
      <w:pPr>
        <w:pStyle w:val="HTMLPreformatted"/>
        <w:rPr>
          <w:rStyle w:val="HTMLCode"/>
          <w:rFonts w:eastAsiaTheme="majorEastAsia"/>
          <w:sz w:val="24"/>
          <w:szCs w:val="24"/>
        </w:rPr>
      </w:pPr>
      <w:r w:rsidRPr="00495D39">
        <w:rPr>
          <w:rStyle w:val="HTMLCode"/>
          <w:rFonts w:eastAsiaTheme="majorEastAsia"/>
          <w:sz w:val="24"/>
          <w:szCs w:val="24"/>
        </w:rPr>
        <w:t xml:space="preserve">    </w:t>
      </w:r>
      <w:r w:rsidRPr="00495D39">
        <w:rPr>
          <w:rStyle w:val="hljs-type"/>
          <w:rFonts w:eastAsiaTheme="majorEastAsia"/>
          <w:sz w:val="24"/>
          <w:szCs w:val="24"/>
        </w:rPr>
        <w:t>int</w:t>
      </w:r>
      <w:r w:rsidRPr="00495D39">
        <w:rPr>
          <w:rStyle w:val="HTMLCode"/>
          <w:rFonts w:eastAsiaTheme="majorEastAsia"/>
          <w:sz w:val="24"/>
          <w:szCs w:val="24"/>
        </w:rPr>
        <w:t xml:space="preserve"> a = </w:t>
      </w:r>
      <w:r w:rsidRPr="00495D39">
        <w:rPr>
          <w:rStyle w:val="hljs-number"/>
          <w:sz w:val="24"/>
          <w:szCs w:val="24"/>
        </w:rPr>
        <w:t>3</w:t>
      </w:r>
      <w:r w:rsidRPr="00495D39">
        <w:rPr>
          <w:rStyle w:val="HTMLCode"/>
          <w:rFonts w:eastAsiaTheme="majorEastAsia"/>
          <w:sz w:val="24"/>
          <w:szCs w:val="24"/>
        </w:rPr>
        <w:t xml:space="preserve">, b = </w:t>
      </w:r>
      <w:r w:rsidRPr="00495D39">
        <w:rPr>
          <w:rStyle w:val="hljs-number"/>
          <w:sz w:val="24"/>
          <w:szCs w:val="24"/>
        </w:rPr>
        <w:t>4</w:t>
      </w:r>
      <w:r w:rsidRPr="00495D39">
        <w:rPr>
          <w:rStyle w:val="HTMLCode"/>
          <w:rFonts w:eastAsiaTheme="majorEastAsia"/>
          <w:sz w:val="24"/>
          <w:szCs w:val="24"/>
        </w:rPr>
        <w:t>;</w:t>
      </w:r>
    </w:p>
    <w:p w14:paraId="2F043EC8" w14:textId="77777777" w:rsidR="00495D39" w:rsidRPr="00495D39" w:rsidRDefault="00495D39" w:rsidP="00495D39">
      <w:pPr>
        <w:pStyle w:val="HTMLPreformatted"/>
        <w:rPr>
          <w:rStyle w:val="HTMLCode"/>
          <w:rFonts w:eastAsiaTheme="majorEastAsia"/>
          <w:sz w:val="24"/>
          <w:szCs w:val="24"/>
        </w:rPr>
      </w:pPr>
      <w:r w:rsidRPr="00495D39">
        <w:rPr>
          <w:rStyle w:val="HTMLCode"/>
          <w:rFonts w:eastAsiaTheme="majorEastAsia"/>
          <w:sz w:val="24"/>
          <w:szCs w:val="24"/>
        </w:rPr>
        <w:t xml:space="preserve">    cout &lt;&lt; a &lt;&lt; </w:t>
      </w:r>
      <w:r w:rsidRPr="00495D39">
        <w:rPr>
          <w:rStyle w:val="hljs-string"/>
          <w:sz w:val="24"/>
          <w:szCs w:val="24"/>
        </w:rPr>
        <w:t>" pangkat "</w:t>
      </w:r>
      <w:r w:rsidRPr="00495D39">
        <w:rPr>
          <w:rStyle w:val="HTMLCode"/>
          <w:rFonts w:eastAsiaTheme="majorEastAsia"/>
          <w:sz w:val="24"/>
          <w:szCs w:val="24"/>
        </w:rPr>
        <w:t xml:space="preserve"> &lt;&lt; b &lt;&lt; </w:t>
      </w:r>
      <w:r w:rsidRPr="00495D39">
        <w:rPr>
          <w:rStyle w:val="hljs-string"/>
          <w:sz w:val="24"/>
          <w:szCs w:val="24"/>
        </w:rPr>
        <w:t>" = "</w:t>
      </w:r>
      <w:r w:rsidRPr="00495D39">
        <w:rPr>
          <w:rStyle w:val="HTMLCode"/>
          <w:rFonts w:eastAsiaTheme="majorEastAsia"/>
          <w:sz w:val="24"/>
          <w:szCs w:val="24"/>
        </w:rPr>
        <w:t xml:space="preserve"> &lt;&lt; </w:t>
      </w:r>
      <w:r w:rsidRPr="00495D39">
        <w:rPr>
          <w:rStyle w:val="hljs-builtin"/>
          <w:sz w:val="24"/>
          <w:szCs w:val="24"/>
        </w:rPr>
        <w:t>pangkat</w:t>
      </w:r>
      <w:r w:rsidRPr="00495D39">
        <w:rPr>
          <w:rStyle w:val="HTMLCode"/>
          <w:rFonts w:eastAsiaTheme="majorEastAsia"/>
          <w:sz w:val="24"/>
          <w:szCs w:val="24"/>
        </w:rPr>
        <w:t>(a, b) &lt;&lt; endl;</w:t>
      </w:r>
    </w:p>
    <w:p w14:paraId="50E94A1C" w14:textId="77777777" w:rsidR="00495D39" w:rsidRPr="00495D39" w:rsidRDefault="00495D39" w:rsidP="00495D39">
      <w:pPr>
        <w:pStyle w:val="HTMLPreformatted"/>
        <w:rPr>
          <w:rStyle w:val="HTMLCode"/>
          <w:rFonts w:eastAsiaTheme="majorEastAsia"/>
          <w:sz w:val="24"/>
          <w:szCs w:val="24"/>
        </w:rPr>
      </w:pPr>
      <w:r w:rsidRPr="00495D39">
        <w:rPr>
          <w:rStyle w:val="HTMLCode"/>
          <w:rFonts w:eastAsiaTheme="majorEastAsia"/>
          <w:sz w:val="24"/>
          <w:szCs w:val="24"/>
        </w:rPr>
        <w:t xml:space="preserve">    </w:t>
      </w:r>
      <w:r w:rsidRPr="00495D39">
        <w:rPr>
          <w:rStyle w:val="hljs-keyword"/>
          <w:sz w:val="24"/>
          <w:szCs w:val="24"/>
        </w:rPr>
        <w:t>return</w:t>
      </w:r>
      <w:r w:rsidRPr="00495D39">
        <w:rPr>
          <w:rStyle w:val="HTMLCode"/>
          <w:rFonts w:eastAsiaTheme="majorEastAsia"/>
          <w:sz w:val="24"/>
          <w:szCs w:val="24"/>
        </w:rPr>
        <w:t xml:space="preserve"> </w:t>
      </w:r>
      <w:r w:rsidRPr="00495D39">
        <w:rPr>
          <w:rStyle w:val="hljs-number"/>
          <w:sz w:val="24"/>
          <w:szCs w:val="24"/>
        </w:rPr>
        <w:t>0</w:t>
      </w:r>
      <w:r w:rsidRPr="00495D39">
        <w:rPr>
          <w:rStyle w:val="HTMLCode"/>
          <w:rFonts w:eastAsiaTheme="majorEastAsia"/>
          <w:sz w:val="24"/>
          <w:szCs w:val="24"/>
        </w:rPr>
        <w:t>;</w:t>
      </w:r>
    </w:p>
    <w:p w14:paraId="20CCEAA4" w14:textId="77777777" w:rsidR="00495D39" w:rsidRPr="00495D39" w:rsidRDefault="00495D39" w:rsidP="00495D39">
      <w:pPr>
        <w:pStyle w:val="HTMLPreformatted"/>
        <w:rPr>
          <w:rStyle w:val="HTMLCode"/>
          <w:rFonts w:eastAsiaTheme="majorEastAsia"/>
          <w:sz w:val="24"/>
          <w:szCs w:val="24"/>
        </w:rPr>
      </w:pPr>
      <w:r w:rsidRPr="00495D39">
        <w:rPr>
          <w:rStyle w:val="HTMLCode"/>
          <w:rFonts w:eastAsiaTheme="majorEastAsia"/>
          <w:sz w:val="24"/>
          <w:szCs w:val="24"/>
        </w:rPr>
        <w:t>}</w:t>
      </w:r>
    </w:p>
    <w:p w14:paraId="315E208E" w14:textId="2B52D5F9" w:rsidR="00EF5D79" w:rsidRPr="00EF5D79" w:rsidRDefault="00EF5D79" w:rsidP="00EF5D79">
      <w:pPr>
        <w:rPr>
          <w:sz w:val="24"/>
          <w:szCs w:val="24"/>
        </w:rPr>
      </w:pPr>
    </w:p>
    <w:p w14:paraId="3AFFF88B" w14:textId="3F4FC0C9" w:rsidR="00495D39" w:rsidRPr="00495D39" w:rsidRDefault="000E2480" w:rsidP="00495D39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Percobaan</w:t>
      </w:r>
      <w:r w:rsidR="00495D39" w:rsidRPr="00495D39">
        <w:rPr>
          <w:sz w:val="24"/>
          <w:szCs w:val="24"/>
        </w:rPr>
        <w:t xml:space="preserve"> 3 – Deret Fibonacci</w:t>
      </w:r>
    </w:p>
    <w:p w14:paraId="08EEBEFF" w14:textId="77777777" w:rsidR="00495D39" w:rsidRPr="00495D39" w:rsidRDefault="00495D39" w:rsidP="00495D39">
      <w:pPr>
        <w:pStyle w:val="HTMLPreformatted"/>
        <w:rPr>
          <w:rStyle w:val="HTMLCode"/>
          <w:rFonts w:eastAsiaTheme="majorEastAsia"/>
          <w:sz w:val="24"/>
          <w:szCs w:val="24"/>
        </w:rPr>
      </w:pPr>
      <w:r w:rsidRPr="00495D39">
        <w:rPr>
          <w:rStyle w:val="hljs-meta"/>
          <w:sz w:val="24"/>
          <w:szCs w:val="24"/>
        </w:rPr>
        <w:t>#</w:t>
      </w:r>
      <w:r w:rsidRPr="00495D39">
        <w:rPr>
          <w:rStyle w:val="hljs-keyword"/>
          <w:sz w:val="24"/>
          <w:szCs w:val="24"/>
        </w:rPr>
        <w:t>include</w:t>
      </w:r>
      <w:r w:rsidRPr="00495D39">
        <w:rPr>
          <w:rStyle w:val="HTMLCode"/>
          <w:rFonts w:eastAsiaTheme="majorEastAsia"/>
          <w:sz w:val="24"/>
          <w:szCs w:val="24"/>
        </w:rPr>
        <w:t xml:space="preserve"> </w:t>
      </w:r>
      <w:r w:rsidRPr="00495D39">
        <w:rPr>
          <w:rStyle w:val="hljs-string"/>
          <w:sz w:val="24"/>
          <w:szCs w:val="24"/>
        </w:rPr>
        <w:t>&lt;iostream&gt;</w:t>
      </w:r>
    </w:p>
    <w:p w14:paraId="4A21EF96" w14:textId="77777777" w:rsidR="00495D39" w:rsidRPr="00495D39" w:rsidRDefault="00495D39" w:rsidP="00495D39">
      <w:pPr>
        <w:pStyle w:val="HTMLPreformatted"/>
        <w:rPr>
          <w:rStyle w:val="HTMLCode"/>
          <w:rFonts w:eastAsiaTheme="majorEastAsia"/>
          <w:sz w:val="24"/>
          <w:szCs w:val="24"/>
        </w:rPr>
      </w:pPr>
      <w:r w:rsidRPr="00495D39">
        <w:rPr>
          <w:rStyle w:val="hljs-keyword"/>
          <w:sz w:val="24"/>
          <w:szCs w:val="24"/>
        </w:rPr>
        <w:t>using</w:t>
      </w:r>
      <w:r w:rsidRPr="00495D39">
        <w:rPr>
          <w:rStyle w:val="HTMLCode"/>
          <w:rFonts w:eastAsiaTheme="majorEastAsia"/>
          <w:sz w:val="24"/>
          <w:szCs w:val="24"/>
        </w:rPr>
        <w:t xml:space="preserve"> </w:t>
      </w:r>
      <w:r w:rsidRPr="00495D39">
        <w:rPr>
          <w:rStyle w:val="hljs-keyword"/>
          <w:sz w:val="24"/>
          <w:szCs w:val="24"/>
        </w:rPr>
        <w:t>namespace</w:t>
      </w:r>
      <w:r w:rsidRPr="00495D39">
        <w:rPr>
          <w:rStyle w:val="HTMLCode"/>
          <w:rFonts w:eastAsiaTheme="majorEastAsia"/>
          <w:sz w:val="24"/>
          <w:szCs w:val="24"/>
        </w:rPr>
        <w:t xml:space="preserve"> std;</w:t>
      </w:r>
    </w:p>
    <w:p w14:paraId="12F13B1E" w14:textId="77777777" w:rsidR="00495D39" w:rsidRPr="00495D39" w:rsidRDefault="00495D39" w:rsidP="00495D39">
      <w:pPr>
        <w:pStyle w:val="HTMLPreformatted"/>
        <w:rPr>
          <w:rStyle w:val="HTMLCode"/>
          <w:rFonts w:eastAsiaTheme="majorEastAsia"/>
          <w:sz w:val="24"/>
          <w:szCs w:val="24"/>
        </w:rPr>
      </w:pPr>
    </w:p>
    <w:p w14:paraId="4B759769" w14:textId="77777777" w:rsidR="00495D39" w:rsidRPr="00495D39" w:rsidRDefault="00495D39" w:rsidP="00495D39">
      <w:pPr>
        <w:pStyle w:val="HTMLPreformatted"/>
        <w:rPr>
          <w:rStyle w:val="HTMLCode"/>
          <w:rFonts w:eastAsiaTheme="majorEastAsia"/>
          <w:sz w:val="24"/>
          <w:szCs w:val="24"/>
        </w:rPr>
      </w:pPr>
      <w:r w:rsidRPr="00495D39">
        <w:rPr>
          <w:rStyle w:val="hljs-type"/>
          <w:rFonts w:eastAsiaTheme="majorEastAsia"/>
          <w:sz w:val="24"/>
          <w:szCs w:val="24"/>
        </w:rPr>
        <w:t>int</w:t>
      </w:r>
      <w:r w:rsidRPr="00495D39">
        <w:rPr>
          <w:rStyle w:val="HTMLCode"/>
          <w:rFonts w:eastAsiaTheme="majorEastAsia"/>
          <w:sz w:val="24"/>
          <w:szCs w:val="24"/>
        </w:rPr>
        <w:t xml:space="preserve"> </w:t>
      </w:r>
      <w:r w:rsidRPr="00495D39">
        <w:rPr>
          <w:rStyle w:val="hljs-title"/>
          <w:sz w:val="24"/>
          <w:szCs w:val="24"/>
        </w:rPr>
        <w:t>fibonacci</w:t>
      </w:r>
      <w:r w:rsidRPr="00495D39">
        <w:rPr>
          <w:rStyle w:val="hljs-params"/>
          <w:rFonts w:eastAsiaTheme="majorEastAsia"/>
          <w:sz w:val="24"/>
          <w:szCs w:val="24"/>
        </w:rPr>
        <w:t>(</w:t>
      </w:r>
      <w:r w:rsidRPr="00495D39">
        <w:rPr>
          <w:rStyle w:val="hljs-type"/>
          <w:rFonts w:eastAsiaTheme="majorEastAsia"/>
          <w:sz w:val="24"/>
          <w:szCs w:val="24"/>
        </w:rPr>
        <w:t>int</w:t>
      </w:r>
      <w:r w:rsidRPr="00495D39">
        <w:rPr>
          <w:rStyle w:val="HTMLCode"/>
          <w:rFonts w:eastAsiaTheme="majorEastAsia"/>
          <w:sz w:val="24"/>
          <w:szCs w:val="24"/>
        </w:rPr>
        <w:t xml:space="preserve"> n) {</w:t>
      </w:r>
    </w:p>
    <w:p w14:paraId="793E62BE" w14:textId="39396B8C" w:rsidR="00495D39" w:rsidRPr="00495D39" w:rsidRDefault="00495D39" w:rsidP="00495D39">
      <w:pPr>
        <w:pStyle w:val="HTMLPreformatted"/>
        <w:rPr>
          <w:rStyle w:val="HTMLCode"/>
          <w:rFonts w:eastAsiaTheme="majorEastAsia"/>
          <w:sz w:val="24"/>
          <w:szCs w:val="24"/>
        </w:rPr>
      </w:pPr>
      <w:r w:rsidRPr="00495D39">
        <w:rPr>
          <w:rStyle w:val="HTMLCode"/>
          <w:rFonts w:eastAsiaTheme="majorEastAsia"/>
          <w:sz w:val="24"/>
          <w:szCs w:val="24"/>
        </w:rPr>
        <w:t xml:space="preserve">    </w:t>
      </w:r>
      <w:r w:rsidRPr="00495D39">
        <w:rPr>
          <w:rStyle w:val="hljs-keyword"/>
          <w:sz w:val="24"/>
          <w:szCs w:val="24"/>
        </w:rPr>
        <w:t>if</w:t>
      </w:r>
      <w:r w:rsidRPr="00495D39">
        <w:rPr>
          <w:rStyle w:val="HTMLCode"/>
          <w:rFonts w:eastAsiaTheme="majorEastAsia"/>
          <w:sz w:val="24"/>
          <w:szCs w:val="24"/>
        </w:rPr>
        <w:t xml:space="preserve"> (n == </w:t>
      </w:r>
      <w:r w:rsidRPr="00495D39">
        <w:rPr>
          <w:rStyle w:val="hljs-number"/>
          <w:sz w:val="24"/>
          <w:szCs w:val="24"/>
        </w:rPr>
        <w:t>0</w:t>
      </w:r>
      <w:r w:rsidRPr="00495D39">
        <w:rPr>
          <w:rStyle w:val="HTMLCode"/>
          <w:rFonts w:eastAsiaTheme="majorEastAsia"/>
          <w:sz w:val="24"/>
          <w:szCs w:val="24"/>
        </w:rPr>
        <w:t xml:space="preserve">) </w:t>
      </w:r>
      <w:r w:rsidRPr="00495D39">
        <w:rPr>
          <w:rStyle w:val="hljs-keyword"/>
          <w:sz w:val="24"/>
          <w:szCs w:val="24"/>
        </w:rPr>
        <w:t>return</w:t>
      </w:r>
      <w:r w:rsidRPr="00495D39">
        <w:rPr>
          <w:rStyle w:val="HTMLCode"/>
          <w:rFonts w:eastAsiaTheme="majorEastAsia"/>
          <w:sz w:val="24"/>
          <w:szCs w:val="24"/>
        </w:rPr>
        <w:t xml:space="preserve"> </w:t>
      </w:r>
      <w:r w:rsidRPr="00495D39">
        <w:rPr>
          <w:rStyle w:val="hljs-number"/>
          <w:sz w:val="24"/>
          <w:szCs w:val="24"/>
        </w:rPr>
        <w:t>0</w:t>
      </w:r>
      <w:r w:rsidRPr="00495D39">
        <w:rPr>
          <w:rStyle w:val="HTMLCode"/>
          <w:rFonts w:eastAsiaTheme="majorEastAsia"/>
          <w:sz w:val="24"/>
          <w:szCs w:val="24"/>
        </w:rPr>
        <w:t xml:space="preserve">;    </w:t>
      </w:r>
    </w:p>
    <w:p w14:paraId="695F1DCA" w14:textId="6ADFA323" w:rsidR="00495D39" w:rsidRPr="00495D39" w:rsidRDefault="00495D39" w:rsidP="00495D39">
      <w:pPr>
        <w:pStyle w:val="HTMLPreformatted"/>
        <w:rPr>
          <w:rStyle w:val="HTMLCode"/>
          <w:rFonts w:eastAsiaTheme="majorEastAsia"/>
          <w:sz w:val="24"/>
          <w:szCs w:val="24"/>
        </w:rPr>
      </w:pPr>
      <w:r w:rsidRPr="00495D39">
        <w:rPr>
          <w:rStyle w:val="HTMLCode"/>
          <w:rFonts w:eastAsiaTheme="majorEastAsia"/>
          <w:sz w:val="24"/>
          <w:szCs w:val="24"/>
        </w:rPr>
        <w:t xml:space="preserve">    </w:t>
      </w:r>
      <w:r w:rsidRPr="00495D39">
        <w:rPr>
          <w:rStyle w:val="hljs-keyword"/>
          <w:sz w:val="24"/>
          <w:szCs w:val="24"/>
        </w:rPr>
        <w:t>if</w:t>
      </w:r>
      <w:r w:rsidRPr="00495D39">
        <w:rPr>
          <w:rStyle w:val="HTMLCode"/>
          <w:rFonts w:eastAsiaTheme="majorEastAsia"/>
          <w:sz w:val="24"/>
          <w:szCs w:val="24"/>
        </w:rPr>
        <w:t xml:space="preserve"> (n == </w:t>
      </w:r>
      <w:r w:rsidRPr="00495D39">
        <w:rPr>
          <w:rStyle w:val="hljs-number"/>
          <w:sz w:val="24"/>
          <w:szCs w:val="24"/>
        </w:rPr>
        <w:t>1</w:t>
      </w:r>
      <w:r w:rsidRPr="00495D39">
        <w:rPr>
          <w:rStyle w:val="HTMLCode"/>
          <w:rFonts w:eastAsiaTheme="majorEastAsia"/>
          <w:sz w:val="24"/>
          <w:szCs w:val="24"/>
        </w:rPr>
        <w:t xml:space="preserve">) </w:t>
      </w:r>
      <w:r w:rsidRPr="00495D39">
        <w:rPr>
          <w:rStyle w:val="hljs-keyword"/>
          <w:sz w:val="24"/>
          <w:szCs w:val="24"/>
        </w:rPr>
        <w:t>return</w:t>
      </w:r>
      <w:r w:rsidRPr="00495D39">
        <w:rPr>
          <w:rStyle w:val="HTMLCode"/>
          <w:rFonts w:eastAsiaTheme="majorEastAsia"/>
          <w:sz w:val="24"/>
          <w:szCs w:val="24"/>
        </w:rPr>
        <w:t xml:space="preserve"> </w:t>
      </w:r>
      <w:r w:rsidRPr="00495D39">
        <w:rPr>
          <w:rStyle w:val="hljs-number"/>
          <w:sz w:val="24"/>
          <w:szCs w:val="24"/>
        </w:rPr>
        <w:t>1</w:t>
      </w:r>
      <w:r w:rsidRPr="00495D39">
        <w:rPr>
          <w:rStyle w:val="HTMLCode"/>
          <w:rFonts w:eastAsiaTheme="majorEastAsia"/>
          <w:sz w:val="24"/>
          <w:szCs w:val="24"/>
        </w:rPr>
        <w:t xml:space="preserve">;    </w:t>
      </w:r>
    </w:p>
    <w:p w14:paraId="0106B783" w14:textId="20826848" w:rsidR="00495D39" w:rsidRPr="00495D39" w:rsidRDefault="00495D39" w:rsidP="00495D39">
      <w:pPr>
        <w:pStyle w:val="HTMLPreformatted"/>
        <w:rPr>
          <w:rStyle w:val="HTMLCode"/>
          <w:rFonts w:eastAsiaTheme="majorEastAsia"/>
          <w:sz w:val="24"/>
          <w:szCs w:val="24"/>
        </w:rPr>
      </w:pPr>
      <w:r w:rsidRPr="00495D39">
        <w:rPr>
          <w:rStyle w:val="HTMLCode"/>
          <w:rFonts w:eastAsiaTheme="majorEastAsia"/>
          <w:sz w:val="24"/>
          <w:szCs w:val="24"/>
        </w:rPr>
        <w:t xml:space="preserve">    </w:t>
      </w:r>
      <w:r w:rsidRPr="00495D39">
        <w:rPr>
          <w:rStyle w:val="hljs-keyword"/>
          <w:sz w:val="24"/>
          <w:szCs w:val="24"/>
        </w:rPr>
        <w:t>return</w:t>
      </w:r>
      <w:r w:rsidRPr="00495D39">
        <w:rPr>
          <w:rStyle w:val="HTMLCode"/>
          <w:rFonts w:eastAsiaTheme="majorEastAsia"/>
          <w:sz w:val="24"/>
          <w:szCs w:val="24"/>
        </w:rPr>
        <w:t xml:space="preserve"> </w:t>
      </w:r>
      <w:r w:rsidRPr="00495D39">
        <w:rPr>
          <w:rStyle w:val="hljs-builtin"/>
          <w:sz w:val="24"/>
          <w:szCs w:val="24"/>
        </w:rPr>
        <w:t>fibonacci</w:t>
      </w:r>
      <w:r w:rsidRPr="00495D39">
        <w:rPr>
          <w:rStyle w:val="HTMLCode"/>
          <w:rFonts w:eastAsiaTheme="majorEastAsia"/>
          <w:sz w:val="24"/>
          <w:szCs w:val="24"/>
        </w:rPr>
        <w:t>(n</w:t>
      </w:r>
      <w:r w:rsidRPr="00495D39">
        <w:rPr>
          <w:rStyle w:val="hljs-number"/>
          <w:sz w:val="24"/>
          <w:szCs w:val="24"/>
        </w:rPr>
        <w:t>-1</w:t>
      </w:r>
      <w:r w:rsidRPr="00495D39">
        <w:rPr>
          <w:rStyle w:val="HTMLCode"/>
          <w:rFonts w:eastAsiaTheme="majorEastAsia"/>
          <w:sz w:val="24"/>
          <w:szCs w:val="24"/>
        </w:rPr>
        <w:t xml:space="preserve">) + </w:t>
      </w:r>
      <w:r w:rsidRPr="00495D39">
        <w:rPr>
          <w:rStyle w:val="hljs-builtin"/>
          <w:sz w:val="24"/>
          <w:szCs w:val="24"/>
        </w:rPr>
        <w:t>fibonacci</w:t>
      </w:r>
      <w:r w:rsidRPr="00495D39">
        <w:rPr>
          <w:rStyle w:val="HTMLCode"/>
          <w:rFonts w:eastAsiaTheme="majorEastAsia"/>
          <w:sz w:val="24"/>
          <w:szCs w:val="24"/>
        </w:rPr>
        <w:t>(n</w:t>
      </w:r>
      <w:r w:rsidRPr="00495D39">
        <w:rPr>
          <w:rStyle w:val="hljs-number"/>
          <w:sz w:val="24"/>
          <w:szCs w:val="24"/>
        </w:rPr>
        <w:t>-2</w:t>
      </w:r>
      <w:r w:rsidRPr="00495D39">
        <w:rPr>
          <w:rStyle w:val="HTMLCode"/>
          <w:rFonts w:eastAsiaTheme="majorEastAsia"/>
          <w:sz w:val="24"/>
          <w:szCs w:val="24"/>
        </w:rPr>
        <w:t xml:space="preserve">); </w:t>
      </w:r>
    </w:p>
    <w:p w14:paraId="79BAC9FE" w14:textId="77777777" w:rsidR="00495D39" w:rsidRPr="00495D39" w:rsidRDefault="00495D39" w:rsidP="00495D39">
      <w:pPr>
        <w:pStyle w:val="HTMLPreformatted"/>
        <w:rPr>
          <w:rStyle w:val="HTMLCode"/>
          <w:rFonts w:eastAsiaTheme="majorEastAsia"/>
          <w:sz w:val="24"/>
          <w:szCs w:val="24"/>
        </w:rPr>
      </w:pPr>
      <w:r w:rsidRPr="00495D39">
        <w:rPr>
          <w:rStyle w:val="HTMLCode"/>
          <w:rFonts w:eastAsiaTheme="majorEastAsia"/>
          <w:sz w:val="24"/>
          <w:szCs w:val="24"/>
        </w:rPr>
        <w:t>}</w:t>
      </w:r>
    </w:p>
    <w:p w14:paraId="0DE41854" w14:textId="77777777" w:rsidR="00495D39" w:rsidRPr="00495D39" w:rsidRDefault="00495D39" w:rsidP="00495D39">
      <w:pPr>
        <w:pStyle w:val="HTMLPreformatted"/>
        <w:rPr>
          <w:rStyle w:val="HTMLCode"/>
          <w:rFonts w:eastAsiaTheme="majorEastAsia"/>
          <w:sz w:val="24"/>
          <w:szCs w:val="24"/>
        </w:rPr>
      </w:pPr>
    </w:p>
    <w:p w14:paraId="0286018C" w14:textId="77777777" w:rsidR="00495D39" w:rsidRPr="00495D39" w:rsidRDefault="00495D39" w:rsidP="00495D39">
      <w:pPr>
        <w:pStyle w:val="HTMLPreformatted"/>
        <w:rPr>
          <w:rStyle w:val="HTMLCode"/>
          <w:rFonts w:eastAsiaTheme="majorEastAsia"/>
          <w:sz w:val="24"/>
          <w:szCs w:val="24"/>
        </w:rPr>
      </w:pPr>
      <w:r w:rsidRPr="00495D39">
        <w:rPr>
          <w:rStyle w:val="hljs-type"/>
          <w:rFonts w:eastAsiaTheme="majorEastAsia"/>
          <w:sz w:val="24"/>
          <w:szCs w:val="24"/>
        </w:rPr>
        <w:t>int</w:t>
      </w:r>
      <w:r w:rsidRPr="00495D39">
        <w:rPr>
          <w:rStyle w:val="HTMLCode"/>
          <w:rFonts w:eastAsiaTheme="majorEastAsia"/>
          <w:sz w:val="24"/>
          <w:szCs w:val="24"/>
        </w:rPr>
        <w:t xml:space="preserve"> </w:t>
      </w:r>
      <w:r w:rsidRPr="00495D39">
        <w:rPr>
          <w:rStyle w:val="hljs-title"/>
          <w:sz w:val="24"/>
          <w:szCs w:val="24"/>
        </w:rPr>
        <w:t>main</w:t>
      </w:r>
      <w:r w:rsidRPr="00495D39">
        <w:rPr>
          <w:rStyle w:val="hljs-params"/>
          <w:rFonts w:eastAsiaTheme="majorEastAsia"/>
          <w:sz w:val="24"/>
          <w:szCs w:val="24"/>
        </w:rPr>
        <w:t>()</w:t>
      </w:r>
      <w:r w:rsidRPr="00495D39">
        <w:rPr>
          <w:rStyle w:val="HTMLCode"/>
          <w:rFonts w:eastAsiaTheme="majorEastAsia"/>
          <w:sz w:val="24"/>
          <w:szCs w:val="24"/>
        </w:rPr>
        <w:t xml:space="preserve"> {</w:t>
      </w:r>
    </w:p>
    <w:p w14:paraId="69F5FFB8" w14:textId="77777777" w:rsidR="00495D39" w:rsidRPr="00495D39" w:rsidRDefault="00495D39" w:rsidP="00495D39">
      <w:pPr>
        <w:pStyle w:val="HTMLPreformatted"/>
        <w:rPr>
          <w:rStyle w:val="HTMLCode"/>
          <w:rFonts w:eastAsiaTheme="majorEastAsia"/>
          <w:sz w:val="24"/>
          <w:szCs w:val="24"/>
        </w:rPr>
      </w:pPr>
      <w:r w:rsidRPr="00495D39">
        <w:rPr>
          <w:rStyle w:val="HTMLCode"/>
          <w:rFonts w:eastAsiaTheme="majorEastAsia"/>
          <w:sz w:val="24"/>
          <w:szCs w:val="24"/>
        </w:rPr>
        <w:t xml:space="preserve">    </w:t>
      </w:r>
      <w:r w:rsidRPr="00495D39">
        <w:rPr>
          <w:rStyle w:val="hljs-type"/>
          <w:rFonts w:eastAsiaTheme="majorEastAsia"/>
          <w:sz w:val="24"/>
          <w:szCs w:val="24"/>
        </w:rPr>
        <w:t>int</w:t>
      </w:r>
      <w:r w:rsidRPr="00495D39">
        <w:rPr>
          <w:rStyle w:val="HTMLCode"/>
          <w:rFonts w:eastAsiaTheme="majorEastAsia"/>
          <w:sz w:val="24"/>
          <w:szCs w:val="24"/>
        </w:rPr>
        <w:t xml:space="preserve"> n = </w:t>
      </w:r>
      <w:r w:rsidRPr="00495D39">
        <w:rPr>
          <w:rStyle w:val="hljs-number"/>
          <w:sz w:val="24"/>
          <w:szCs w:val="24"/>
        </w:rPr>
        <w:t>10</w:t>
      </w:r>
      <w:r w:rsidRPr="00495D39">
        <w:rPr>
          <w:rStyle w:val="HTMLCode"/>
          <w:rFonts w:eastAsiaTheme="majorEastAsia"/>
          <w:sz w:val="24"/>
          <w:szCs w:val="24"/>
        </w:rPr>
        <w:t>;</w:t>
      </w:r>
    </w:p>
    <w:p w14:paraId="1D6027F7" w14:textId="77777777" w:rsidR="00495D39" w:rsidRPr="00495D39" w:rsidRDefault="00495D39" w:rsidP="00495D39">
      <w:pPr>
        <w:pStyle w:val="HTMLPreformatted"/>
        <w:rPr>
          <w:rStyle w:val="HTMLCode"/>
          <w:rFonts w:eastAsiaTheme="majorEastAsia"/>
          <w:sz w:val="24"/>
          <w:szCs w:val="24"/>
        </w:rPr>
      </w:pPr>
      <w:r w:rsidRPr="00495D39">
        <w:rPr>
          <w:rStyle w:val="HTMLCode"/>
          <w:rFonts w:eastAsiaTheme="majorEastAsia"/>
          <w:sz w:val="24"/>
          <w:szCs w:val="24"/>
        </w:rPr>
        <w:t xml:space="preserve">    cout &lt;&lt; </w:t>
      </w:r>
      <w:r w:rsidRPr="00495D39">
        <w:rPr>
          <w:rStyle w:val="hljs-string"/>
          <w:sz w:val="24"/>
          <w:szCs w:val="24"/>
        </w:rPr>
        <w:t>"Deret Fibonacci hingga "</w:t>
      </w:r>
      <w:r w:rsidRPr="00495D39">
        <w:rPr>
          <w:rStyle w:val="HTMLCode"/>
          <w:rFonts w:eastAsiaTheme="majorEastAsia"/>
          <w:sz w:val="24"/>
          <w:szCs w:val="24"/>
        </w:rPr>
        <w:t xml:space="preserve"> &lt;&lt; n &lt;&lt; </w:t>
      </w:r>
      <w:r w:rsidRPr="00495D39">
        <w:rPr>
          <w:rStyle w:val="hljs-string"/>
          <w:sz w:val="24"/>
          <w:szCs w:val="24"/>
        </w:rPr>
        <w:t>" bilangan:\n"</w:t>
      </w:r>
      <w:r w:rsidRPr="00495D39">
        <w:rPr>
          <w:rStyle w:val="HTMLCode"/>
          <w:rFonts w:eastAsiaTheme="majorEastAsia"/>
          <w:sz w:val="24"/>
          <w:szCs w:val="24"/>
        </w:rPr>
        <w:t>;</w:t>
      </w:r>
    </w:p>
    <w:p w14:paraId="0CE9EB5A" w14:textId="77777777" w:rsidR="00495D39" w:rsidRPr="00495D39" w:rsidRDefault="00495D39" w:rsidP="00495D39">
      <w:pPr>
        <w:pStyle w:val="HTMLPreformatted"/>
        <w:rPr>
          <w:rStyle w:val="HTMLCode"/>
          <w:rFonts w:eastAsiaTheme="majorEastAsia"/>
          <w:sz w:val="24"/>
          <w:szCs w:val="24"/>
        </w:rPr>
      </w:pPr>
      <w:r w:rsidRPr="00495D39">
        <w:rPr>
          <w:rStyle w:val="HTMLCode"/>
          <w:rFonts w:eastAsiaTheme="majorEastAsia"/>
          <w:sz w:val="24"/>
          <w:szCs w:val="24"/>
        </w:rPr>
        <w:t xml:space="preserve">    </w:t>
      </w:r>
      <w:r w:rsidRPr="00495D39">
        <w:rPr>
          <w:rStyle w:val="hljs-keyword"/>
          <w:sz w:val="24"/>
          <w:szCs w:val="24"/>
        </w:rPr>
        <w:t>for</w:t>
      </w:r>
      <w:r w:rsidRPr="00495D39">
        <w:rPr>
          <w:rStyle w:val="HTMLCode"/>
          <w:rFonts w:eastAsiaTheme="majorEastAsia"/>
          <w:sz w:val="24"/>
          <w:szCs w:val="24"/>
        </w:rPr>
        <w:t xml:space="preserve"> (</w:t>
      </w:r>
      <w:r w:rsidRPr="00495D39">
        <w:rPr>
          <w:rStyle w:val="hljs-type"/>
          <w:rFonts w:eastAsiaTheme="majorEastAsia"/>
          <w:sz w:val="24"/>
          <w:szCs w:val="24"/>
        </w:rPr>
        <w:t>int</w:t>
      </w:r>
      <w:r w:rsidRPr="00495D39">
        <w:rPr>
          <w:rStyle w:val="HTMLCode"/>
          <w:rFonts w:eastAsiaTheme="majorEastAsia"/>
          <w:sz w:val="24"/>
          <w:szCs w:val="24"/>
        </w:rPr>
        <w:t xml:space="preserve"> i = </w:t>
      </w:r>
      <w:r w:rsidRPr="00495D39">
        <w:rPr>
          <w:rStyle w:val="hljs-number"/>
          <w:sz w:val="24"/>
          <w:szCs w:val="24"/>
        </w:rPr>
        <w:t>0</w:t>
      </w:r>
      <w:r w:rsidRPr="00495D39">
        <w:rPr>
          <w:rStyle w:val="HTMLCode"/>
          <w:rFonts w:eastAsiaTheme="majorEastAsia"/>
          <w:sz w:val="24"/>
          <w:szCs w:val="24"/>
        </w:rPr>
        <w:t>; i &lt; n; i++) {</w:t>
      </w:r>
    </w:p>
    <w:p w14:paraId="04F68D27" w14:textId="77777777" w:rsidR="00495D39" w:rsidRPr="00495D39" w:rsidRDefault="00495D39" w:rsidP="00495D39">
      <w:pPr>
        <w:pStyle w:val="HTMLPreformatted"/>
        <w:rPr>
          <w:rStyle w:val="HTMLCode"/>
          <w:rFonts w:eastAsiaTheme="majorEastAsia"/>
          <w:sz w:val="24"/>
          <w:szCs w:val="24"/>
        </w:rPr>
      </w:pPr>
      <w:r w:rsidRPr="00495D39">
        <w:rPr>
          <w:rStyle w:val="HTMLCode"/>
          <w:rFonts w:eastAsiaTheme="majorEastAsia"/>
          <w:sz w:val="24"/>
          <w:szCs w:val="24"/>
        </w:rPr>
        <w:t xml:space="preserve">        cout &lt;&lt; </w:t>
      </w:r>
      <w:r w:rsidRPr="00495D39">
        <w:rPr>
          <w:rStyle w:val="hljs-builtin"/>
          <w:sz w:val="24"/>
          <w:szCs w:val="24"/>
        </w:rPr>
        <w:t>fibonacci</w:t>
      </w:r>
      <w:r w:rsidRPr="00495D39">
        <w:rPr>
          <w:rStyle w:val="HTMLCode"/>
          <w:rFonts w:eastAsiaTheme="majorEastAsia"/>
          <w:sz w:val="24"/>
          <w:szCs w:val="24"/>
        </w:rPr>
        <w:t xml:space="preserve">(i) &lt;&lt; </w:t>
      </w:r>
      <w:r w:rsidRPr="00495D39">
        <w:rPr>
          <w:rStyle w:val="hljs-string"/>
          <w:sz w:val="24"/>
          <w:szCs w:val="24"/>
        </w:rPr>
        <w:t>" "</w:t>
      </w:r>
      <w:r w:rsidRPr="00495D39">
        <w:rPr>
          <w:rStyle w:val="HTMLCode"/>
          <w:rFonts w:eastAsiaTheme="majorEastAsia"/>
          <w:sz w:val="24"/>
          <w:szCs w:val="24"/>
        </w:rPr>
        <w:t>;</w:t>
      </w:r>
    </w:p>
    <w:p w14:paraId="0191C027" w14:textId="77777777" w:rsidR="00495D39" w:rsidRPr="00495D39" w:rsidRDefault="00495D39" w:rsidP="00495D39">
      <w:pPr>
        <w:pStyle w:val="HTMLPreformatted"/>
        <w:rPr>
          <w:rStyle w:val="HTMLCode"/>
          <w:rFonts w:eastAsiaTheme="majorEastAsia"/>
          <w:sz w:val="24"/>
          <w:szCs w:val="24"/>
        </w:rPr>
      </w:pPr>
      <w:r w:rsidRPr="00495D39">
        <w:rPr>
          <w:rStyle w:val="HTMLCode"/>
          <w:rFonts w:eastAsiaTheme="majorEastAsia"/>
          <w:sz w:val="24"/>
          <w:szCs w:val="24"/>
        </w:rPr>
        <w:t xml:space="preserve">    }</w:t>
      </w:r>
    </w:p>
    <w:p w14:paraId="4F85475F" w14:textId="77777777" w:rsidR="00495D39" w:rsidRPr="00495D39" w:rsidRDefault="00495D39" w:rsidP="00495D39">
      <w:pPr>
        <w:pStyle w:val="HTMLPreformatted"/>
        <w:rPr>
          <w:rStyle w:val="HTMLCode"/>
          <w:rFonts w:eastAsiaTheme="majorEastAsia"/>
          <w:sz w:val="24"/>
          <w:szCs w:val="24"/>
        </w:rPr>
      </w:pPr>
      <w:r w:rsidRPr="00495D39">
        <w:rPr>
          <w:rStyle w:val="HTMLCode"/>
          <w:rFonts w:eastAsiaTheme="majorEastAsia"/>
          <w:sz w:val="24"/>
          <w:szCs w:val="24"/>
        </w:rPr>
        <w:t xml:space="preserve">    </w:t>
      </w:r>
      <w:r w:rsidRPr="00495D39">
        <w:rPr>
          <w:rStyle w:val="hljs-keyword"/>
          <w:sz w:val="24"/>
          <w:szCs w:val="24"/>
        </w:rPr>
        <w:t>return</w:t>
      </w:r>
      <w:r w:rsidRPr="00495D39">
        <w:rPr>
          <w:rStyle w:val="HTMLCode"/>
          <w:rFonts w:eastAsiaTheme="majorEastAsia"/>
          <w:sz w:val="24"/>
          <w:szCs w:val="24"/>
        </w:rPr>
        <w:t xml:space="preserve"> </w:t>
      </w:r>
      <w:r w:rsidRPr="00495D39">
        <w:rPr>
          <w:rStyle w:val="hljs-number"/>
          <w:sz w:val="24"/>
          <w:szCs w:val="24"/>
        </w:rPr>
        <w:t>0</w:t>
      </w:r>
      <w:r w:rsidRPr="00495D39">
        <w:rPr>
          <w:rStyle w:val="HTMLCode"/>
          <w:rFonts w:eastAsiaTheme="majorEastAsia"/>
          <w:sz w:val="24"/>
          <w:szCs w:val="24"/>
        </w:rPr>
        <w:t>;</w:t>
      </w:r>
    </w:p>
    <w:p w14:paraId="470FF1FC" w14:textId="77777777" w:rsidR="00495D39" w:rsidRPr="00495D39" w:rsidRDefault="00495D39" w:rsidP="00495D39">
      <w:pPr>
        <w:pStyle w:val="HTMLPreformatted"/>
        <w:rPr>
          <w:rStyle w:val="HTMLCode"/>
          <w:rFonts w:eastAsiaTheme="majorEastAsia"/>
          <w:sz w:val="24"/>
          <w:szCs w:val="24"/>
        </w:rPr>
      </w:pPr>
      <w:r w:rsidRPr="00495D39">
        <w:rPr>
          <w:rStyle w:val="HTMLCode"/>
          <w:rFonts w:eastAsiaTheme="majorEastAsia"/>
          <w:sz w:val="24"/>
          <w:szCs w:val="24"/>
        </w:rPr>
        <w:t>}</w:t>
      </w:r>
    </w:p>
    <w:p w14:paraId="27C1D81E" w14:textId="67FC3C13" w:rsidR="00495D39" w:rsidRPr="009C2824" w:rsidRDefault="00495D39" w:rsidP="009C2824">
      <w:pPr>
        <w:rPr>
          <w:sz w:val="24"/>
          <w:szCs w:val="24"/>
        </w:rPr>
      </w:pPr>
    </w:p>
    <w:p w14:paraId="7E739166" w14:textId="320CDEF8" w:rsidR="009C2824" w:rsidRDefault="009C2824" w:rsidP="009C28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824">
        <w:rPr>
          <w:rFonts w:ascii="Times New Roman" w:hAnsi="Times New Roman" w:cs="Times New Roman"/>
          <w:b/>
          <w:bCs/>
          <w:sz w:val="24"/>
          <w:szCs w:val="24"/>
        </w:rPr>
        <w:t>D. Tugas</w:t>
      </w:r>
    </w:p>
    <w:p w14:paraId="279A6C9E" w14:textId="77777777" w:rsidR="009C2824" w:rsidRPr="00495D39" w:rsidRDefault="009C2824" w:rsidP="009C2824">
      <w:pPr>
        <w:pStyle w:val="NormalWeb"/>
        <w:numPr>
          <w:ilvl w:val="0"/>
          <w:numId w:val="33"/>
        </w:numPr>
        <w:ind w:left="426" w:hanging="426"/>
        <w:jc w:val="both"/>
      </w:pPr>
      <w:r w:rsidRPr="00495D39">
        <w:t>Buat program rekursif untuk menghitung jumlah bakteri. Misalnya, awalnya ada 6 bakteri dan setiap menit jumlahnya berlipat ganda. Hitung jumlah bakteri setelah 10 menit.</w:t>
      </w:r>
      <w:r w:rsidRPr="00495D39">
        <w:br/>
      </w:r>
      <w:r w:rsidRPr="00495D39">
        <w:rPr>
          <w:rStyle w:val="Emphasis"/>
        </w:rPr>
        <w:t>Petunjuk:</w:t>
      </w:r>
      <w:r w:rsidRPr="00495D39">
        <w:t xml:space="preserve"> gunakan fungsi </w:t>
      </w:r>
      <w:r w:rsidRPr="00495D39">
        <w:rPr>
          <w:rStyle w:val="HTMLCode"/>
          <w:rFonts w:eastAsiaTheme="majorEastAsia"/>
          <w:sz w:val="24"/>
          <w:szCs w:val="24"/>
        </w:rPr>
        <w:t>int bakteri(int menit)</w:t>
      </w:r>
      <w:r w:rsidRPr="00495D39">
        <w:t>.</w:t>
      </w:r>
    </w:p>
    <w:p w14:paraId="6A45AF74" w14:textId="77777777" w:rsidR="009C2824" w:rsidRPr="00495D39" w:rsidRDefault="009C2824" w:rsidP="009C2824">
      <w:pPr>
        <w:pStyle w:val="NormalWeb"/>
        <w:numPr>
          <w:ilvl w:val="0"/>
          <w:numId w:val="33"/>
        </w:numPr>
        <w:ind w:left="426" w:hanging="426"/>
        <w:jc w:val="both"/>
      </w:pPr>
      <w:r w:rsidRPr="00495D39">
        <w:t>Buat program rekursif untuk menghitung saldo dengan bunga tunggal. Misalnya, saldo awal Rp4.000.000 dengan bunga 3% per bulan. Hitung saldo setelah 12 bulan.</w:t>
      </w:r>
      <w:r w:rsidRPr="00495D39">
        <w:br/>
      </w:r>
      <w:r w:rsidRPr="00495D39">
        <w:rPr>
          <w:rStyle w:val="Emphasis"/>
        </w:rPr>
        <w:t>Petunjuk:</w:t>
      </w:r>
      <w:r w:rsidRPr="00495D39">
        <w:t xml:space="preserve"> gunakan fungsi </w:t>
      </w:r>
      <w:r w:rsidRPr="00495D39">
        <w:rPr>
          <w:rStyle w:val="HTMLCode"/>
          <w:rFonts w:eastAsiaTheme="majorEastAsia"/>
          <w:sz w:val="24"/>
          <w:szCs w:val="24"/>
        </w:rPr>
        <w:t>double saldo(double nilai, int bulan)</w:t>
      </w:r>
      <w:r w:rsidRPr="00495D39">
        <w:t>.</w:t>
      </w:r>
    </w:p>
    <w:p w14:paraId="76B562C1" w14:textId="77777777" w:rsidR="009C2824" w:rsidRPr="009C2824" w:rsidRDefault="009C2824" w:rsidP="009C28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B86742" w14:textId="77777777" w:rsidR="00526FD5" w:rsidRPr="00526FD5" w:rsidRDefault="00526FD5" w:rsidP="00526FD5"/>
    <w:sectPr w:rsidR="00526FD5" w:rsidRPr="00526F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imes">
    <w:altName w:val="Times New Roman"/>
    <w:panose1 w:val="0000050000000002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D44964"/>
    <w:multiLevelType w:val="multilevel"/>
    <w:tmpl w:val="7034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766319"/>
    <w:multiLevelType w:val="multilevel"/>
    <w:tmpl w:val="0050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301270"/>
    <w:multiLevelType w:val="hybridMultilevel"/>
    <w:tmpl w:val="7E449A5E"/>
    <w:lvl w:ilvl="0" w:tplc="6A2ECBC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163981"/>
    <w:multiLevelType w:val="multilevel"/>
    <w:tmpl w:val="9BC6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F238AD"/>
    <w:multiLevelType w:val="hybridMultilevel"/>
    <w:tmpl w:val="0ACECA66"/>
    <w:lvl w:ilvl="0" w:tplc="395272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016A31"/>
    <w:multiLevelType w:val="hybridMultilevel"/>
    <w:tmpl w:val="C8469AD2"/>
    <w:lvl w:ilvl="0" w:tplc="FAEE3A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816E7"/>
    <w:multiLevelType w:val="multilevel"/>
    <w:tmpl w:val="BF7C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3378CD"/>
    <w:multiLevelType w:val="hybridMultilevel"/>
    <w:tmpl w:val="84867BB8"/>
    <w:lvl w:ilvl="0" w:tplc="F536CC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100F53"/>
    <w:multiLevelType w:val="multilevel"/>
    <w:tmpl w:val="3E64E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034F93"/>
    <w:multiLevelType w:val="multilevel"/>
    <w:tmpl w:val="1922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D4081C"/>
    <w:multiLevelType w:val="hybridMultilevel"/>
    <w:tmpl w:val="6E5E6F16"/>
    <w:lvl w:ilvl="0" w:tplc="B5DAFA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205F0E"/>
    <w:multiLevelType w:val="multilevel"/>
    <w:tmpl w:val="B17A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AA542C"/>
    <w:multiLevelType w:val="multilevel"/>
    <w:tmpl w:val="E226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E13173"/>
    <w:multiLevelType w:val="multilevel"/>
    <w:tmpl w:val="7034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CF3FC7"/>
    <w:multiLevelType w:val="multilevel"/>
    <w:tmpl w:val="F6908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A55C2A"/>
    <w:multiLevelType w:val="hybridMultilevel"/>
    <w:tmpl w:val="ED4AC7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F124A9"/>
    <w:multiLevelType w:val="hybridMultilevel"/>
    <w:tmpl w:val="D6FE854C"/>
    <w:lvl w:ilvl="0" w:tplc="91584F0A">
      <w:start w:val="1"/>
      <w:numFmt w:val="upperLetter"/>
      <w:lvlText w:val="%1"/>
      <w:lvlJc w:val="left"/>
      <w:pPr>
        <w:ind w:left="376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483" w:hanging="360"/>
      </w:pPr>
    </w:lvl>
    <w:lvl w:ilvl="2" w:tplc="0409001B" w:tentative="1">
      <w:start w:val="1"/>
      <w:numFmt w:val="lowerRoman"/>
      <w:lvlText w:val="%3."/>
      <w:lvlJc w:val="right"/>
      <w:pPr>
        <w:ind w:left="5203" w:hanging="180"/>
      </w:pPr>
    </w:lvl>
    <w:lvl w:ilvl="3" w:tplc="0409000F" w:tentative="1">
      <w:start w:val="1"/>
      <w:numFmt w:val="decimal"/>
      <w:lvlText w:val="%4."/>
      <w:lvlJc w:val="left"/>
      <w:pPr>
        <w:ind w:left="5923" w:hanging="360"/>
      </w:pPr>
    </w:lvl>
    <w:lvl w:ilvl="4" w:tplc="04090019" w:tentative="1">
      <w:start w:val="1"/>
      <w:numFmt w:val="lowerLetter"/>
      <w:lvlText w:val="%5."/>
      <w:lvlJc w:val="left"/>
      <w:pPr>
        <w:ind w:left="6643" w:hanging="360"/>
      </w:pPr>
    </w:lvl>
    <w:lvl w:ilvl="5" w:tplc="0409001B" w:tentative="1">
      <w:start w:val="1"/>
      <w:numFmt w:val="lowerRoman"/>
      <w:lvlText w:val="%6."/>
      <w:lvlJc w:val="right"/>
      <w:pPr>
        <w:ind w:left="7363" w:hanging="180"/>
      </w:pPr>
    </w:lvl>
    <w:lvl w:ilvl="6" w:tplc="0409000F" w:tentative="1">
      <w:start w:val="1"/>
      <w:numFmt w:val="decimal"/>
      <w:lvlText w:val="%7."/>
      <w:lvlJc w:val="left"/>
      <w:pPr>
        <w:ind w:left="8083" w:hanging="360"/>
      </w:pPr>
    </w:lvl>
    <w:lvl w:ilvl="7" w:tplc="04090019" w:tentative="1">
      <w:start w:val="1"/>
      <w:numFmt w:val="lowerLetter"/>
      <w:lvlText w:val="%8."/>
      <w:lvlJc w:val="left"/>
      <w:pPr>
        <w:ind w:left="8803" w:hanging="360"/>
      </w:pPr>
    </w:lvl>
    <w:lvl w:ilvl="8" w:tplc="0409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26" w15:restartNumberingAfterBreak="0">
    <w:nsid w:val="615E19BA"/>
    <w:multiLevelType w:val="multilevel"/>
    <w:tmpl w:val="44F6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144439"/>
    <w:multiLevelType w:val="multilevel"/>
    <w:tmpl w:val="E524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B40242"/>
    <w:multiLevelType w:val="hybridMultilevel"/>
    <w:tmpl w:val="9ADA37B2"/>
    <w:lvl w:ilvl="0" w:tplc="DB7014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54769"/>
    <w:multiLevelType w:val="hybridMultilevel"/>
    <w:tmpl w:val="440E4D68"/>
    <w:lvl w:ilvl="0" w:tplc="947243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EA1136"/>
    <w:multiLevelType w:val="multilevel"/>
    <w:tmpl w:val="D2BE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F132DE"/>
    <w:multiLevelType w:val="multilevel"/>
    <w:tmpl w:val="6764E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B20066"/>
    <w:multiLevelType w:val="hybridMultilevel"/>
    <w:tmpl w:val="6F9E784C"/>
    <w:lvl w:ilvl="0" w:tplc="5AC478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210F2C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843187">
    <w:abstractNumId w:val="8"/>
  </w:num>
  <w:num w:numId="2" w16cid:durableId="1852143759">
    <w:abstractNumId w:val="6"/>
  </w:num>
  <w:num w:numId="3" w16cid:durableId="115491542">
    <w:abstractNumId w:val="5"/>
  </w:num>
  <w:num w:numId="4" w16cid:durableId="541672549">
    <w:abstractNumId w:val="4"/>
  </w:num>
  <w:num w:numId="5" w16cid:durableId="1180779955">
    <w:abstractNumId w:val="7"/>
  </w:num>
  <w:num w:numId="6" w16cid:durableId="231696529">
    <w:abstractNumId w:val="3"/>
  </w:num>
  <w:num w:numId="7" w16cid:durableId="876158193">
    <w:abstractNumId w:val="2"/>
  </w:num>
  <w:num w:numId="8" w16cid:durableId="723794572">
    <w:abstractNumId w:val="1"/>
  </w:num>
  <w:num w:numId="9" w16cid:durableId="68578458">
    <w:abstractNumId w:val="0"/>
  </w:num>
  <w:num w:numId="10" w16cid:durableId="1982612859">
    <w:abstractNumId w:val="21"/>
  </w:num>
  <w:num w:numId="11" w16cid:durableId="1853176610">
    <w:abstractNumId w:val="17"/>
  </w:num>
  <w:num w:numId="12" w16cid:durableId="1205867415">
    <w:abstractNumId w:val="23"/>
  </w:num>
  <w:num w:numId="13" w16cid:durableId="244536289">
    <w:abstractNumId w:val="18"/>
  </w:num>
  <w:num w:numId="14" w16cid:durableId="449672145">
    <w:abstractNumId w:val="15"/>
  </w:num>
  <w:num w:numId="15" w16cid:durableId="551617942">
    <w:abstractNumId w:val="27"/>
  </w:num>
  <w:num w:numId="16" w16cid:durableId="802231584">
    <w:abstractNumId w:val="30"/>
  </w:num>
  <w:num w:numId="17" w16cid:durableId="1227228591">
    <w:abstractNumId w:val="12"/>
  </w:num>
  <w:num w:numId="18" w16cid:durableId="1607427137">
    <w:abstractNumId w:val="25"/>
  </w:num>
  <w:num w:numId="19" w16cid:durableId="1492284446">
    <w:abstractNumId w:val="14"/>
  </w:num>
  <w:num w:numId="20" w16cid:durableId="353306738">
    <w:abstractNumId w:val="13"/>
  </w:num>
  <w:num w:numId="21" w16cid:durableId="1730377751">
    <w:abstractNumId w:val="28"/>
  </w:num>
  <w:num w:numId="22" w16cid:durableId="1116829032">
    <w:abstractNumId w:val="16"/>
  </w:num>
  <w:num w:numId="23" w16cid:durableId="323364695">
    <w:abstractNumId w:val="10"/>
  </w:num>
  <w:num w:numId="24" w16cid:durableId="360133531">
    <w:abstractNumId w:val="26"/>
  </w:num>
  <w:num w:numId="25" w16cid:durableId="35470214">
    <w:abstractNumId w:val="29"/>
  </w:num>
  <w:num w:numId="26" w16cid:durableId="1916935631">
    <w:abstractNumId w:val="24"/>
  </w:num>
  <w:num w:numId="27" w16cid:durableId="1691561584">
    <w:abstractNumId w:val="32"/>
  </w:num>
  <w:num w:numId="28" w16cid:durableId="1067220311">
    <w:abstractNumId w:val="11"/>
  </w:num>
  <w:num w:numId="29" w16cid:durableId="399250161">
    <w:abstractNumId w:val="19"/>
  </w:num>
  <w:num w:numId="30" w16cid:durableId="1617833623">
    <w:abstractNumId w:val="31"/>
  </w:num>
  <w:num w:numId="31" w16cid:durableId="2098135608">
    <w:abstractNumId w:val="20"/>
  </w:num>
  <w:num w:numId="32" w16cid:durableId="1100641865">
    <w:abstractNumId w:val="22"/>
  </w:num>
  <w:num w:numId="33" w16cid:durableId="14542483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1C19"/>
    <w:rsid w:val="000E2480"/>
    <w:rsid w:val="00130D2A"/>
    <w:rsid w:val="00131971"/>
    <w:rsid w:val="0015074B"/>
    <w:rsid w:val="00192942"/>
    <w:rsid w:val="001A137F"/>
    <w:rsid w:val="001D0D45"/>
    <w:rsid w:val="00214870"/>
    <w:rsid w:val="00291B6D"/>
    <w:rsid w:val="0029639D"/>
    <w:rsid w:val="00306679"/>
    <w:rsid w:val="00306E6A"/>
    <w:rsid w:val="003146C6"/>
    <w:rsid w:val="00326F90"/>
    <w:rsid w:val="00404A16"/>
    <w:rsid w:val="00481E1E"/>
    <w:rsid w:val="00495D39"/>
    <w:rsid w:val="004A456B"/>
    <w:rsid w:val="004D5679"/>
    <w:rsid w:val="004E48DD"/>
    <w:rsid w:val="0051071B"/>
    <w:rsid w:val="00526FD5"/>
    <w:rsid w:val="005D798A"/>
    <w:rsid w:val="005F5D52"/>
    <w:rsid w:val="00612643"/>
    <w:rsid w:val="00614A88"/>
    <w:rsid w:val="006673A1"/>
    <w:rsid w:val="00690B2F"/>
    <w:rsid w:val="006D02AD"/>
    <w:rsid w:val="00700FE8"/>
    <w:rsid w:val="00750C82"/>
    <w:rsid w:val="007760FD"/>
    <w:rsid w:val="0080026D"/>
    <w:rsid w:val="0080344D"/>
    <w:rsid w:val="00835656"/>
    <w:rsid w:val="00842E61"/>
    <w:rsid w:val="008627BA"/>
    <w:rsid w:val="008B503F"/>
    <w:rsid w:val="00975983"/>
    <w:rsid w:val="009A33D4"/>
    <w:rsid w:val="009B07B9"/>
    <w:rsid w:val="009C219D"/>
    <w:rsid w:val="009C2824"/>
    <w:rsid w:val="009D63CB"/>
    <w:rsid w:val="00A1678A"/>
    <w:rsid w:val="00A449F7"/>
    <w:rsid w:val="00A93C82"/>
    <w:rsid w:val="00A94AD7"/>
    <w:rsid w:val="00AA1D8D"/>
    <w:rsid w:val="00AA6354"/>
    <w:rsid w:val="00B47730"/>
    <w:rsid w:val="00B47AD3"/>
    <w:rsid w:val="00B64A9F"/>
    <w:rsid w:val="00B94E40"/>
    <w:rsid w:val="00BC1DA6"/>
    <w:rsid w:val="00BC5AA9"/>
    <w:rsid w:val="00BF2409"/>
    <w:rsid w:val="00C405E2"/>
    <w:rsid w:val="00C731D9"/>
    <w:rsid w:val="00CB0664"/>
    <w:rsid w:val="00CF0A84"/>
    <w:rsid w:val="00CF2322"/>
    <w:rsid w:val="00D037C1"/>
    <w:rsid w:val="00D06DD8"/>
    <w:rsid w:val="00D366BD"/>
    <w:rsid w:val="00D501BB"/>
    <w:rsid w:val="00D567AC"/>
    <w:rsid w:val="00DB3751"/>
    <w:rsid w:val="00DD4F10"/>
    <w:rsid w:val="00DF700C"/>
    <w:rsid w:val="00E77928"/>
    <w:rsid w:val="00EA4268"/>
    <w:rsid w:val="00EF5D79"/>
    <w:rsid w:val="00F52F3A"/>
    <w:rsid w:val="00F8755E"/>
    <w:rsid w:val="00FA2821"/>
    <w:rsid w:val="00FC1E3A"/>
    <w:rsid w:val="00FC693F"/>
    <w:rsid w:val="00FD1B3D"/>
    <w:rsid w:val="00FD3B5D"/>
    <w:rsid w:val="00FF25D3"/>
    <w:rsid w:val="00FF4F4A"/>
    <w:rsid w:val="00FF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B14FA1"/>
  <w14:defaultImageDpi w14:val="300"/>
  <w15:docId w15:val="{C5635923-EC97-0949-8B59-67577A5E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F10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D50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50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01BB"/>
    <w:rPr>
      <w:rFonts w:ascii="Courier New" w:eastAsia="Times New Roman" w:hAnsi="Courier New" w:cs="Courier New"/>
      <w:sz w:val="20"/>
      <w:szCs w:val="20"/>
      <w:lang w:val="en-ID"/>
    </w:rPr>
  </w:style>
  <w:style w:type="character" w:styleId="HTMLCode">
    <w:name w:val="HTML Code"/>
    <w:basedOn w:val="DefaultParagraphFont"/>
    <w:uiPriority w:val="99"/>
    <w:semiHidden/>
    <w:unhideWhenUsed/>
    <w:rsid w:val="00D501B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06E6A"/>
  </w:style>
  <w:style w:type="character" w:customStyle="1" w:styleId="hljs-type">
    <w:name w:val="hljs-type"/>
    <w:basedOn w:val="DefaultParagraphFont"/>
    <w:rsid w:val="00495D39"/>
  </w:style>
  <w:style w:type="character" w:customStyle="1" w:styleId="hljs-title">
    <w:name w:val="hljs-title"/>
    <w:basedOn w:val="DefaultParagraphFont"/>
    <w:rsid w:val="00495D39"/>
  </w:style>
  <w:style w:type="character" w:customStyle="1" w:styleId="hljs-params">
    <w:name w:val="hljs-params"/>
    <w:basedOn w:val="DefaultParagraphFont"/>
    <w:rsid w:val="00495D39"/>
  </w:style>
  <w:style w:type="character" w:customStyle="1" w:styleId="hljs-comment">
    <w:name w:val="hljs-comment"/>
    <w:basedOn w:val="DefaultParagraphFont"/>
    <w:rsid w:val="00495D39"/>
  </w:style>
  <w:style w:type="character" w:customStyle="1" w:styleId="hljs-keyword">
    <w:name w:val="hljs-keyword"/>
    <w:basedOn w:val="DefaultParagraphFont"/>
    <w:rsid w:val="00495D39"/>
  </w:style>
  <w:style w:type="character" w:customStyle="1" w:styleId="hljs-number">
    <w:name w:val="hljs-number"/>
    <w:basedOn w:val="DefaultParagraphFont"/>
    <w:rsid w:val="00495D39"/>
  </w:style>
  <w:style w:type="character" w:customStyle="1" w:styleId="hljs-string">
    <w:name w:val="hljs-string"/>
    <w:basedOn w:val="DefaultParagraphFont"/>
    <w:rsid w:val="00495D39"/>
  </w:style>
  <w:style w:type="character" w:customStyle="1" w:styleId="hljs-builtin">
    <w:name w:val="hljs-built_in"/>
    <w:basedOn w:val="DefaultParagraphFont"/>
    <w:rsid w:val="00495D39"/>
  </w:style>
  <w:style w:type="character" w:customStyle="1" w:styleId="hljs-meta">
    <w:name w:val="hljs-meta"/>
    <w:basedOn w:val="DefaultParagraphFont"/>
    <w:rsid w:val="00495D39"/>
  </w:style>
  <w:style w:type="character" w:styleId="PlaceholderText">
    <w:name w:val="Placeholder Text"/>
    <w:basedOn w:val="DefaultParagraphFont"/>
    <w:uiPriority w:val="99"/>
    <w:semiHidden/>
    <w:rsid w:val="00A1678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Alifya Nfh</cp:lastModifiedBy>
  <cp:revision>6</cp:revision>
  <dcterms:created xsi:type="dcterms:W3CDTF">2025-09-09T23:46:00Z</dcterms:created>
  <dcterms:modified xsi:type="dcterms:W3CDTF">2025-09-16T22:42:00Z</dcterms:modified>
  <cp:category/>
</cp:coreProperties>
</file>