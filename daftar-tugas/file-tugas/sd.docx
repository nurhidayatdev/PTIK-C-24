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A7E8C" w14:textId="60D12F26" w:rsidR="00FF4F4A" w:rsidRPr="00614A88" w:rsidRDefault="00404A16" w:rsidP="00612643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4A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Modul </w:t>
      </w:r>
      <w:r w:rsidR="00980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614A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4E42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Pointer</w:t>
      </w:r>
    </w:p>
    <w:p w14:paraId="11939533" w14:textId="49B8A64F" w:rsidR="00D501BB" w:rsidRPr="00980CA0" w:rsidRDefault="00D501BB" w:rsidP="00980CA0">
      <w:pPr>
        <w:pStyle w:val="Heading2"/>
        <w:numPr>
          <w:ilvl w:val="0"/>
          <w:numId w:val="18"/>
        </w:numPr>
        <w:spacing w:before="0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CA0">
        <w:rPr>
          <w:rFonts w:ascii="Times New Roman" w:hAnsi="Times New Roman" w:cs="Times New Roman"/>
          <w:color w:val="000000" w:themeColor="text1"/>
          <w:sz w:val="24"/>
          <w:szCs w:val="24"/>
        </w:rPr>
        <w:t>Tujuan Pembelajaran</w:t>
      </w:r>
    </w:p>
    <w:p w14:paraId="25546129" w14:textId="77777777" w:rsidR="004E4227" w:rsidRPr="00980CA0" w:rsidRDefault="004E4227" w:rsidP="00980CA0">
      <w:pPr>
        <w:pStyle w:val="NormalWeb"/>
        <w:spacing w:before="0" w:beforeAutospacing="0" w:after="0" w:afterAutospacing="0"/>
      </w:pPr>
      <w:r w:rsidRPr="00980CA0">
        <w:t>Setelah mengikuti praktikum ini, mahasiswa diharapkan mampu:</w:t>
      </w:r>
    </w:p>
    <w:p w14:paraId="31203837" w14:textId="77777777" w:rsidR="004E4227" w:rsidRPr="00980CA0" w:rsidRDefault="004E4227" w:rsidP="00980CA0">
      <w:pPr>
        <w:pStyle w:val="NormalWeb"/>
        <w:numPr>
          <w:ilvl w:val="0"/>
          <w:numId w:val="30"/>
        </w:numPr>
        <w:tabs>
          <w:tab w:val="clear" w:pos="720"/>
          <w:tab w:val="left" w:pos="284"/>
          <w:tab w:val="num" w:pos="426"/>
        </w:tabs>
        <w:spacing w:before="0" w:beforeAutospacing="0"/>
        <w:ind w:hanging="720"/>
      </w:pPr>
      <w:r w:rsidRPr="00980CA0">
        <w:t>Memahami konsep dasar pointer serta cara deklarasinya.</w:t>
      </w:r>
    </w:p>
    <w:p w14:paraId="3C19530C" w14:textId="77777777" w:rsidR="004E4227" w:rsidRPr="00980CA0" w:rsidRDefault="004E4227" w:rsidP="00980CA0">
      <w:pPr>
        <w:pStyle w:val="NormalWeb"/>
        <w:numPr>
          <w:ilvl w:val="0"/>
          <w:numId w:val="30"/>
        </w:numPr>
        <w:tabs>
          <w:tab w:val="clear" w:pos="720"/>
          <w:tab w:val="left" w:pos="284"/>
          <w:tab w:val="num" w:pos="426"/>
        </w:tabs>
        <w:spacing w:before="0" w:beforeAutospacing="0"/>
        <w:ind w:hanging="720"/>
      </w:pPr>
      <w:r w:rsidRPr="00980CA0">
        <w:t xml:space="preserve">Menggunakan operator </w:t>
      </w:r>
      <w:r w:rsidRPr="00980CA0">
        <w:rPr>
          <w:rStyle w:val="HTMLCode"/>
          <w:sz w:val="24"/>
          <w:szCs w:val="24"/>
        </w:rPr>
        <w:t>*</w:t>
      </w:r>
      <w:r w:rsidRPr="00980CA0">
        <w:t xml:space="preserve"> (dereference) dan </w:t>
      </w:r>
      <w:r w:rsidRPr="00980CA0">
        <w:rPr>
          <w:rStyle w:val="HTMLCode"/>
          <w:sz w:val="24"/>
          <w:szCs w:val="24"/>
        </w:rPr>
        <w:t>&amp;</w:t>
      </w:r>
      <w:r w:rsidRPr="00980CA0">
        <w:t xml:space="preserve"> (reference).</w:t>
      </w:r>
    </w:p>
    <w:p w14:paraId="3293CEA0" w14:textId="77777777" w:rsidR="004E4227" w:rsidRPr="00980CA0" w:rsidRDefault="004E4227" w:rsidP="00980CA0">
      <w:pPr>
        <w:pStyle w:val="NormalWeb"/>
        <w:numPr>
          <w:ilvl w:val="0"/>
          <w:numId w:val="30"/>
        </w:numPr>
        <w:tabs>
          <w:tab w:val="clear" w:pos="720"/>
          <w:tab w:val="left" w:pos="284"/>
          <w:tab w:val="num" w:pos="426"/>
        </w:tabs>
        <w:spacing w:before="0" w:beforeAutospacing="0"/>
        <w:ind w:hanging="720"/>
      </w:pPr>
      <w:r w:rsidRPr="00980CA0">
        <w:t>Melakukan operasi aritmatika pada pointer.</w:t>
      </w:r>
    </w:p>
    <w:p w14:paraId="6B6A8CBD" w14:textId="77777777" w:rsidR="004E4227" w:rsidRPr="00980CA0" w:rsidRDefault="004E4227" w:rsidP="00980CA0">
      <w:pPr>
        <w:pStyle w:val="NormalWeb"/>
        <w:numPr>
          <w:ilvl w:val="0"/>
          <w:numId w:val="30"/>
        </w:numPr>
        <w:tabs>
          <w:tab w:val="clear" w:pos="720"/>
          <w:tab w:val="left" w:pos="284"/>
          <w:tab w:val="num" w:pos="426"/>
        </w:tabs>
        <w:spacing w:before="0" w:beforeAutospacing="0"/>
        <w:ind w:hanging="720"/>
      </w:pPr>
      <w:r w:rsidRPr="00980CA0">
        <w:t>Menghubungkan pointer dengan array.</w:t>
      </w:r>
    </w:p>
    <w:p w14:paraId="30AC8028" w14:textId="006650B5" w:rsidR="004E4227" w:rsidRPr="00980CA0" w:rsidRDefault="00D501BB" w:rsidP="00980CA0">
      <w:pPr>
        <w:pStyle w:val="ListParagraph"/>
        <w:numPr>
          <w:ilvl w:val="0"/>
          <w:numId w:val="18"/>
        </w:numPr>
        <w:spacing w:after="0"/>
        <w:ind w:left="284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0C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Materi</w:t>
      </w:r>
    </w:p>
    <w:p w14:paraId="24157284" w14:textId="77777777" w:rsidR="004E4227" w:rsidRPr="00980CA0" w:rsidRDefault="004E4227" w:rsidP="00980CA0">
      <w:pPr>
        <w:pStyle w:val="Heading2"/>
        <w:spacing w:before="0"/>
        <w:rPr>
          <w:sz w:val="24"/>
          <w:szCs w:val="24"/>
        </w:rPr>
      </w:pPr>
      <w:r w:rsidRPr="00980CA0">
        <w:rPr>
          <w:sz w:val="24"/>
          <w:szCs w:val="24"/>
        </w:rPr>
        <w:t>1. Pengertian Pointer</w:t>
      </w:r>
    </w:p>
    <w:p w14:paraId="65D6E653" w14:textId="77777777" w:rsidR="004E4227" w:rsidRPr="00980CA0" w:rsidRDefault="004E4227" w:rsidP="00113224">
      <w:pPr>
        <w:pStyle w:val="NormalWeb"/>
        <w:numPr>
          <w:ilvl w:val="0"/>
          <w:numId w:val="31"/>
        </w:numPr>
        <w:spacing w:before="0" w:beforeAutospacing="0"/>
        <w:ind w:left="709" w:hanging="425"/>
      </w:pPr>
      <w:r w:rsidRPr="00980CA0">
        <w:rPr>
          <w:rStyle w:val="Strong"/>
        </w:rPr>
        <w:t>Pointer</w:t>
      </w:r>
      <w:r w:rsidRPr="00980CA0">
        <w:t xml:space="preserve"> adalah variabel yang menyimpan </w:t>
      </w:r>
      <w:r w:rsidRPr="00926D43">
        <w:rPr>
          <w:b/>
          <w:bCs/>
        </w:rPr>
        <w:t>alamat memori</w:t>
      </w:r>
      <w:r w:rsidRPr="00980CA0">
        <w:t xml:space="preserve"> dari variabel lain.</w:t>
      </w:r>
    </w:p>
    <w:p w14:paraId="004EFD16" w14:textId="77777777" w:rsidR="004E4227" w:rsidRPr="00980CA0" w:rsidRDefault="004E4227" w:rsidP="00113224">
      <w:pPr>
        <w:pStyle w:val="NormalWeb"/>
        <w:numPr>
          <w:ilvl w:val="0"/>
          <w:numId w:val="31"/>
        </w:numPr>
        <w:spacing w:before="0" w:beforeAutospacing="0"/>
        <w:ind w:left="709" w:hanging="425"/>
      </w:pPr>
      <w:r w:rsidRPr="00980CA0">
        <w:t>Pointer tidak langsung menyimpan nilai data, melainkan alamat dari data tersebut.</w:t>
      </w:r>
    </w:p>
    <w:p w14:paraId="1FDB692F" w14:textId="238A0522" w:rsidR="004E4227" w:rsidRPr="00980CA0" w:rsidRDefault="004E4227" w:rsidP="00113224">
      <w:pPr>
        <w:pStyle w:val="NormalWeb"/>
        <w:numPr>
          <w:ilvl w:val="0"/>
          <w:numId w:val="31"/>
        </w:numPr>
        <w:spacing w:before="0" w:beforeAutospacing="0"/>
        <w:ind w:left="709" w:hanging="425"/>
      </w:pPr>
      <w:r w:rsidRPr="00980CA0">
        <w:t>Untuk mengakses nilai yang ditunjuk digunakan operator dereference (</w:t>
      </w:r>
      <w:r w:rsidRPr="00980CA0">
        <w:rPr>
          <w:rStyle w:val="HTMLCode"/>
          <w:sz w:val="24"/>
          <w:szCs w:val="24"/>
        </w:rPr>
        <w:t>*</w:t>
      </w:r>
      <w:r w:rsidRPr="00980CA0">
        <w:t>).</w:t>
      </w:r>
    </w:p>
    <w:p w14:paraId="3F5F0651" w14:textId="77777777" w:rsidR="004E4227" w:rsidRPr="00980CA0" w:rsidRDefault="004E4227" w:rsidP="00980CA0">
      <w:pPr>
        <w:pStyle w:val="Heading2"/>
        <w:spacing w:before="0"/>
        <w:rPr>
          <w:sz w:val="24"/>
          <w:szCs w:val="24"/>
        </w:rPr>
      </w:pPr>
      <w:r w:rsidRPr="00980CA0">
        <w:rPr>
          <w:sz w:val="24"/>
          <w:szCs w:val="24"/>
        </w:rPr>
        <w:t>2. Deklarasi Pointer</w:t>
      </w:r>
    </w:p>
    <w:p w14:paraId="3B822DE3" w14:textId="77777777" w:rsidR="004E4227" w:rsidRPr="00980CA0" w:rsidRDefault="004E4227" w:rsidP="00980CA0">
      <w:pPr>
        <w:pStyle w:val="NormalWeb"/>
        <w:spacing w:before="0" w:beforeAutospacing="0"/>
      </w:pPr>
      <w:r w:rsidRPr="00980CA0">
        <w:t>Bentuk umum:</w:t>
      </w:r>
    </w:p>
    <w:p w14:paraId="0C273CDA" w14:textId="77777777" w:rsidR="004E4227" w:rsidRPr="00980CA0" w:rsidRDefault="004E4227" w:rsidP="00980CA0">
      <w:pPr>
        <w:pStyle w:val="HTMLPreformatted"/>
        <w:ind w:left="720"/>
        <w:rPr>
          <w:rStyle w:val="HTMLCode"/>
          <w:sz w:val="24"/>
          <w:szCs w:val="24"/>
        </w:rPr>
      </w:pPr>
      <w:r w:rsidRPr="00980CA0">
        <w:rPr>
          <w:rStyle w:val="HTMLCode"/>
          <w:sz w:val="24"/>
          <w:szCs w:val="24"/>
        </w:rPr>
        <w:t>TipeData *nama_pointer;</w:t>
      </w:r>
    </w:p>
    <w:p w14:paraId="58563370" w14:textId="77777777" w:rsidR="004E4227" w:rsidRPr="00980CA0" w:rsidRDefault="004E4227" w:rsidP="00980CA0">
      <w:pPr>
        <w:pStyle w:val="NormalWeb"/>
        <w:spacing w:before="0" w:beforeAutospacing="0" w:after="0" w:afterAutospacing="0"/>
      </w:pPr>
      <w:r w:rsidRPr="00980CA0">
        <w:t>Contoh:</w:t>
      </w:r>
    </w:p>
    <w:p w14:paraId="7E002B06" w14:textId="77777777" w:rsidR="004E4227" w:rsidRPr="00980CA0" w:rsidRDefault="004E4227" w:rsidP="00980CA0">
      <w:pPr>
        <w:pStyle w:val="HTMLPreformatted"/>
        <w:ind w:left="720"/>
        <w:rPr>
          <w:rStyle w:val="HTMLCode"/>
          <w:sz w:val="24"/>
          <w:szCs w:val="24"/>
        </w:rPr>
      </w:pPr>
      <w:r w:rsidRPr="00980CA0">
        <w:rPr>
          <w:rStyle w:val="hljs-type"/>
          <w:rFonts w:eastAsiaTheme="majorEastAsia"/>
          <w:sz w:val="24"/>
          <w:szCs w:val="24"/>
        </w:rPr>
        <w:t>int</w:t>
      </w:r>
      <w:r w:rsidRPr="00980CA0">
        <w:rPr>
          <w:rStyle w:val="HTMLCode"/>
          <w:sz w:val="24"/>
          <w:szCs w:val="24"/>
        </w:rPr>
        <w:t xml:space="preserve"> *a;   </w:t>
      </w:r>
      <w:r w:rsidRPr="00980CA0">
        <w:rPr>
          <w:rStyle w:val="hljs-comment"/>
          <w:sz w:val="24"/>
          <w:szCs w:val="24"/>
        </w:rPr>
        <w:t>// pointer ke int</w:t>
      </w:r>
    </w:p>
    <w:p w14:paraId="1ED718AF" w14:textId="6915560A" w:rsidR="004E4227" w:rsidRDefault="004E4227" w:rsidP="00980CA0">
      <w:pPr>
        <w:pStyle w:val="HTMLPreformatted"/>
        <w:ind w:left="720"/>
        <w:rPr>
          <w:rStyle w:val="hljs-comment"/>
          <w:sz w:val="24"/>
          <w:szCs w:val="24"/>
        </w:rPr>
      </w:pPr>
      <w:r w:rsidRPr="00980CA0">
        <w:rPr>
          <w:rStyle w:val="hljs-type"/>
          <w:rFonts w:eastAsiaTheme="majorEastAsia"/>
          <w:sz w:val="24"/>
          <w:szCs w:val="24"/>
        </w:rPr>
        <w:t>char</w:t>
      </w:r>
      <w:r w:rsidRPr="00980CA0">
        <w:rPr>
          <w:rStyle w:val="HTMLCode"/>
          <w:sz w:val="24"/>
          <w:szCs w:val="24"/>
        </w:rPr>
        <w:t xml:space="preserve"> *p;  </w:t>
      </w:r>
      <w:r w:rsidRPr="00980CA0">
        <w:rPr>
          <w:rStyle w:val="hljs-comment"/>
          <w:sz w:val="24"/>
          <w:szCs w:val="24"/>
        </w:rPr>
        <w:t>// pointer ke char</w:t>
      </w:r>
    </w:p>
    <w:p w14:paraId="0AF2C592" w14:textId="77777777" w:rsidR="00980CA0" w:rsidRPr="00980CA0" w:rsidRDefault="00980CA0" w:rsidP="00980CA0">
      <w:pPr>
        <w:pStyle w:val="HTMLPreformatted"/>
        <w:ind w:left="720"/>
        <w:rPr>
          <w:sz w:val="24"/>
          <w:szCs w:val="24"/>
        </w:rPr>
      </w:pPr>
    </w:p>
    <w:p w14:paraId="3CDAC74B" w14:textId="77777777" w:rsidR="004E4227" w:rsidRPr="00980CA0" w:rsidRDefault="004E4227" w:rsidP="00980CA0">
      <w:pPr>
        <w:pStyle w:val="Heading2"/>
        <w:spacing w:before="0"/>
        <w:rPr>
          <w:sz w:val="24"/>
          <w:szCs w:val="24"/>
        </w:rPr>
      </w:pPr>
      <w:r w:rsidRPr="00980CA0">
        <w:rPr>
          <w:sz w:val="24"/>
          <w:szCs w:val="24"/>
        </w:rPr>
        <w:t>3. Operator Pointer</w:t>
      </w:r>
    </w:p>
    <w:p w14:paraId="301C5A4B" w14:textId="77777777" w:rsidR="004E4227" w:rsidRPr="00980CA0" w:rsidRDefault="004E4227" w:rsidP="00113224">
      <w:pPr>
        <w:pStyle w:val="NormalWeb"/>
        <w:numPr>
          <w:ilvl w:val="0"/>
          <w:numId w:val="33"/>
        </w:numPr>
        <w:spacing w:before="0" w:beforeAutospacing="0"/>
        <w:ind w:left="709" w:hanging="425"/>
      </w:pPr>
      <w:r w:rsidRPr="00980CA0">
        <w:rPr>
          <w:rStyle w:val="Strong"/>
        </w:rPr>
        <w:t>&amp; (Address-of operator)</w:t>
      </w:r>
      <w:r w:rsidRPr="00980CA0">
        <w:t xml:space="preserve"> → mengambil alamat suatu variabel.</w:t>
      </w:r>
    </w:p>
    <w:p w14:paraId="4AC0C51D" w14:textId="77777777" w:rsidR="004E4227" w:rsidRPr="00980CA0" w:rsidRDefault="004E4227" w:rsidP="00113224">
      <w:pPr>
        <w:pStyle w:val="NormalWeb"/>
        <w:numPr>
          <w:ilvl w:val="0"/>
          <w:numId w:val="33"/>
        </w:numPr>
        <w:spacing w:before="0" w:beforeAutospacing="0"/>
        <w:ind w:left="709" w:hanging="425"/>
      </w:pPr>
      <w:r w:rsidRPr="00980CA0">
        <w:rPr>
          <w:rStyle w:val="HTMLCode"/>
          <w:b/>
          <w:bCs/>
          <w:sz w:val="24"/>
          <w:szCs w:val="24"/>
        </w:rPr>
        <w:t>*</w:t>
      </w:r>
      <w:r w:rsidRPr="00980CA0">
        <w:rPr>
          <w:rStyle w:val="Strong"/>
        </w:rPr>
        <w:t xml:space="preserve"> (Dereference operator)</w:t>
      </w:r>
      <w:r w:rsidRPr="00980CA0">
        <w:t xml:space="preserve"> → mengakses nilai pada alamat yang ditunjuk pointer.</w:t>
      </w:r>
    </w:p>
    <w:p w14:paraId="6056C984" w14:textId="77777777" w:rsidR="004E4227" w:rsidRPr="00980CA0" w:rsidRDefault="004E4227" w:rsidP="00980CA0">
      <w:pPr>
        <w:pStyle w:val="NormalWeb"/>
        <w:spacing w:before="0" w:beforeAutospacing="0" w:after="0" w:afterAutospacing="0"/>
      </w:pPr>
      <w:r w:rsidRPr="00980CA0">
        <w:t>Contoh:</w:t>
      </w:r>
    </w:p>
    <w:p w14:paraId="7C7DC0F0" w14:textId="77777777" w:rsidR="004E4227" w:rsidRPr="00980CA0" w:rsidRDefault="004E4227" w:rsidP="00980CA0">
      <w:pPr>
        <w:pStyle w:val="HTMLPreformatted"/>
        <w:rPr>
          <w:rStyle w:val="HTMLCode"/>
          <w:sz w:val="24"/>
          <w:szCs w:val="24"/>
        </w:rPr>
      </w:pPr>
      <w:r w:rsidRPr="00980CA0">
        <w:rPr>
          <w:rStyle w:val="hljs-type"/>
          <w:rFonts w:eastAsiaTheme="majorEastAsia"/>
          <w:sz w:val="24"/>
          <w:szCs w:val="24"/>
        </w:rPr>
        <w:t>int</w:t>
      </w:r>
      <w:r w:rsidRPr="00980CA0">
        <w:rPr>
          <w:rStyle w:val="HTMLCode"/>
          <w:sz w:val="24"/>
          <w:szCs w:val="24"/>
        </w:rPr>
        <w:t xml:space="preserve"> b = </w:t>
      </w:r>
      <w:r w:rsidRPr="00980CA0">
        <w:rPr>
          <w:rStyle w:val="hljs-number"/>
          <w:rFonts w:eastAsiaTheme="majorEastAsia"/>
          <w:sz w:val="24"/>
          <w:szCs w:val="24"/>
        </w:rPr>
        <w:t>4</w:t>
      </w:r>
      <w:r w:rsidRPr="00980CA0">
        <w:rPr>
          <w:rStyle w:val="HTMLCode"/>
          <w:sz w:val="24"/>
          <w:szCs w:val="24"/>
        </w:rPr>
        <w:t>;</w:t>
      </w:r>
    </w:p>
    <w:p w14:paraId="7F5FBE48" w14:textId="77777777" w:rsidR="004E4227" w:rsidRDefault="004E4227" w:rsidP="00980CA0">
      <w:pPr>
        <w:pStyle w:val="HTMLPreformatted"/>
        <w:rPr>
          <w:rStyle w:val="hljs-comment"/>
          <w:sz w:val="24"/>
          <w:szCs w:val="24"/>
        </w:rPr>
      </w:pPr>
      <w:r w:rsidRPr="00980CA0">
        <w:rPr>
          <w:rStyle w:val="hljs-type"/>
          <w:rFonts w:eastAsiaTheme="majorEastAsia"/>
          <w:sz w:val="24"/>
          <w:szCs w:val="24"/>
        </w:rPr>
        <w:t>int</w:t>
      </w:r>
      <w:r w:rsidRPr="00980CA0">
        <w:rPr>
          <w:rStyle w:val="HTMLCode"/>
          <w:sz w:val="24"/>
          <w:szCs w:val="24"/>
        </w:rPr>
        <w:t xml:space="preserve"> *a = &amp;b;   </w:t>
      </w:r>
      <w:r w:rsidRPr="00980CA0">
        <w:rPr>
          <w:rStyle w:val="hljs-comment"/>
          <w:sz w:val="24"/>
          <w:szCs w:val="24"/>
        </w:rPr>
        <w:t>// a menunjuk alamat b</w:t>
      </w:r>
    </w:p>
    <w:p w14:paraId="0AF0B7C4" w14:textId="1767B534" w:rsidR="00926D43" w:rsidRPr="00980CA0" w:rsidRDefault="00926D43" w:rsidP="00980CA0">
      <w:pPr>
        <w:pStyle w:val="HTMLPreformatted"/>
        <w:rPr>
          <w:rStyle w:val="HTMLCode"/>
          <w:sz w:val="24"/>
          <w:szCs w:val="24"/>
        </w:rPr>
      </w:pPr>
      <w:r>
        <w:rPr>
          <w:rStyle w:val="hljs-comment"/>
          <w:sz w:val="24"/>
          <w:szCs w:val="24"/>
        </w:rPr>
        <w:t>cout &lt;&lt;a;</w:t>
      </w:r>
    </w:p>
    <w:p w14:paraId="61F4399B" w14:textId="1E9693F7" w:rsidR="00980CA0" w:rsidRPr="00980CA0" w:rsidRDefault="004E4227" w:rsidP="00980CA0">
      <w:pPr>
        <w:pStyle w:val="HTMLPreformatted"/>
        <w:rPr>
          <w:sz w:val="24"/>
          <w:szCs w:val="24"/>
        </w:rPr>
      </w:pPr>
      <w:r w:rsidRPr="00980CA0">
        <w:rPr>
          <w:rStyle w:val="HTMLCode"/>
          <w:sz w:val="24"/>
          <w:szCs w:val="24"/>
        </w:rPr>
        <w:t xml:space="preserve">cout &lt;&lt; *a;    </w:t>
      </w:r>
      <w:r w:rsidRPr="00980CA0">
        <w:rPr>
          <w:rStyle w:val="hljs-comment"/>
          <w:sz w:val="24"/>
          <w:szCs w:val="24"/>
        </w:rPr>
        <w:t>// tampilkan isi variabel b</w:t>
      </w:r>
    </w:p>
    <w:p w14:paraId="0F740CF9" w14:textId="553A2C00" w:rsidR="004E4227" w:rsidRPr="00980CA0" w:rsidRDefault="004E4227" w:rsidP="00980CA0">
      <w:pPr>
        <w:pStyle w:val="Heading2"/>
        <w:spacing w:before="0"/>
        <w:rPr>
          <w:sz w:val="24"/>
          <w:szCs w:val="24"/>
        </w:rPr>
      </w:pPr>
      <w:r w:rsidRPr="00980CA0">
        <w:rPr>
          <w:sz w:val="24"/>
          <w:szCs w:val="24"/>
        </w:rPr>
        <w:t>4. Aritmatika Pointer</w:t>
      </w:r>
      <w:r w:rsidR="00AC5330">
        <w:rPr>
          <w:sz w:val="24"/>
          <w:szCs w:val="24"/>
        </w:rPr>
        <w:t xml:space="preserve"> dan Array</w:t>
      </w:r>
    </w:p>
    <w:p w14:paraId="72226360" w14:textId="77777777" w:rsidR="004E4227" w:rsidRPr="00980CA0" w:rsidRDefault="004E4227" w:rsidP="00980CA0">
      <w:pPr>
        <w:pStyle w:val="NormalWeb"/>
        <w:numPr>
          <w:ilvl w:val="0"/>
          <w:numId w:val="34"/>
        </w:numPr>
        <w:tabs>
          <w:tab w:val="clear" w:pos="720"/>
          <w:tab w:val="num" w:pos="284"/>
        </w:tabs>
        <w:spacing w:before="0" w:beforeAutospacing="0"/>
        <w:ind w:left="709" w:hanging="425"/>
      </w:pPr>
      <w:r w:rsidRPr="00980CA0">
        <w:t>Pointer dapat dioperasikan dengan penambahan (+) atau pengurangan (-).</w:t>
      </w:r>
    </w:p>
    <w:p w14:paraId="2C4B5F8C" w14:textId="77777777" w:rsidR="004E4227" w:rsidRPr="00980CA0" w:rsidRDefault="004E4227" w:rsidP="00980CA0">
      <w:pPr>
        <w:pStyle w:val="NormalWeb"/>
        <w:numPr>
          <w:ilvl w:val="0"/>
          <w:numId w:val="34"/>
        </w:numPr>
        <w:tabs>
          <w:tab w:val="clear" w:pos="720"/>
          <w:tab w:val="num" w:pos="284"/>
        </w:tabs>
        <w:spacing w:before="0" w:beforeAutospacing="0"/>
        <w:ind w:left="709" w:hanging="425"/>
      </w:pPr>
      <w:r w:rsidRPr="00980CA0">
        <w:t xml:space="preserve">Nilai bertambah sesuai ukuran tipe data (misal </w:t>
      </w:r>
      <w:r w:rsidRPr="00980CA0">
        <w:rPr>
          <w:rStyle w:val="HTMLCode"/>
          <w:sz w:val="24"/>
          <w:szCs w:val="24"/>
        </w:rPr>
        <w:t>int</w:t>
      </w:r>
      <w:r w:rsidRPr="00980CA0">
        <w:t xml:space="preserve"> = 4 byte, </w:t>
      </w:r>
      <w:r w:rsidRPr="00980CA0">
        <w:rPr>
          <w:rStyle w:val="HTMLCode"/>
          <w:sz w:val="24"/>
          <w:szCs w:val="24"/>
        </w:rPr>
        <w:t>double</w:t>
      </w:r>
      <w:r w:rsidRPr="00980CA0">
        <w:t xml:space="preserve"> = 8 byte).</w:t>
      </w:r>
    </w:p>
    <w:p w14:paraId="629D597F" w14:textId="77777777" w:rsidR="004E4227" w:rsidRDefault="004E4227" w:rsidP="00980CA0">
      <w:pPr>
        <w:pStyle w:val="NormalWeb"/>
        <w:numPr>
          <w:ilvl w:val="0"/>
          <w:numId w:val="34"/>
        </w:numPr>
        <w:tabs>
          <w:tab w:val="clear" w:pos="720"/>
          <w:tab w:val="num" w:pos="284"/>
        </w:tabs>
        <w:spacing w:before="0" w:beforeAutospacing="0" w:after="0" w:afterAutospacing="0"/>
        <w:ind w:left="709" w:hanging="425"/>
      </w:pPr>
      <w:r w:rsidRPr="00980CA0">
        <w:t xml:space="preserve">Berguna untuk </w:t>
      </w:r>
      <w:r w:rsidRPr="00980CA0">
        <w:rPr>
          <w:rStyle w:val="Strong"/>
        </w:rPr>
        <w:t>traversing array</w:t>
      </w:r>
      <w:r w:rsidRPr="00980CA0">
        <w:t>.</w:t>
      </w:r>
    </w:p>
    <w:p w14:paraId="51CA88E1" w14:textId="77777777" w:rsidR="00AC5330" w:rsidRPr="00980CA0" w:rsidRDefault="00AC5330" w:rsidP="00AC5330">
      <w:pPr>
        <w:pStyle w:val="NormalWeb"/>
        <w:numPr>
          <w:ilvl w:val="0"/>
          <w:numId w:val="34"/>
        </w:numPr>
        <w:spacing w:before="0" w:beforeAutospacing="0"/>
        <w:ind w:hanging="436"/>
      </w:pPr>
      <w:r w:rsidRPr="00980CA0">
        <w:t>Nama array (</w:t>
      </w:r>
      <w:r w:rsidRPr="00980CA0">
        <w:rPr>
          <w:rStyle w:val="HTMLCode"/>
          <w:sz w:val="24"/>
          <w:szCs w:val="24"/>
        </w:rPr>
        <w:t>x</w:t>
      </w:r>
      <w:r w:rsidRPr="00980CA0">
        <w:t>) sama dengan alamat elemen pertama (</w:t>
      </w:r>
      <w:r w:rsidRPr="00980CA0">
        <w:rPr>
          <w:rStyle w:val="HTMLCode"/>
          <w:sz w:val="24"/>
          <w:szCs w:val="24"/>
        </w:rPr>
        <w:t>&amp;x[0]</w:t>
      </w:r>
      <w:r w:rsidRPr="00980CA0">
        <w:t>).</w:t>
      </w:r>
    </w:p>
    <w:p w14:paraId="0C6C5A49" w14:textId="403DD163" w:rsidR="00AC5330" w:rsidRPr="00980CA0" w:rsidRDefault="00AC5330" w:rsidP="00737225">
      <w:pPr>
        <w:pStyle w:val="NormalWeb"/>
        <w:numPr>
          <w:ilvl w:val="0"/>
          <w:numId w:val="34"/>
        </w:numPr>
        <w:spacing w:before="0" w:beforeAutospacing="0" w:after="0" w:afterAutospacing="0"/>
        <w:ind w:hanging="436"/>
      </w:pPr>
      <w:r w:rsidRPr="00980CA0">
        <w:t>Pointer dapat digunakan untuk mengakses seluruh elemen array.</w:t>
      </w:r>
    </w:p>
    <w:p w14:paraId="497F3C98" w14:textId="77777777" w:rsidR="004E4227" w:rsidRPr="00980CA0" w:rsidRDefault="004E4227" w:rsidP="00980CA0">
      <w:pPr>
        <w:pStyle w:val="NormalWeb"/>
        <w:spacing w:before="0" w:beforeAutospacing="0" w:after="0" w:afterAutospacing="0"/>
      </w:pPr>
      <w:r w:rsidRPr="00980CA0">
        <w:t>Contoh:</w:t>
      </w:r>
    </w:p>
    <w:p w14:paraId="31447CCB" w14:textId="20510DCC" w:rsidR="004E4227" w:rsidRPr="00980CA0" w:rsidRDefault="004E4227" w:rsidP="00980CA0">
      <w:pPr>
        <w:pStyle w:val="HTMLPreformatted"/>
        <w:rPr>
          <w:rStyle w:val="HTMLCode"/>
          <w:sz w:val="24"/>
          <w:szCs w:val="24"/>
        </w:rPr>
      </w:pPr>
      <w:r w:rsidRPr="00980CA0">
        <w:rPr>
          <w:rStyle w:val="hljs-type"/>
          <w:rFonts w:eastAsiaTheme="majorEastAsia"/>
          <w:sz w:val="24"/>
          <w:szCs w:val="24"/>
        </w:rPr>
        <w:t>int</w:t>
      </w:r>
      <w:r w:rsidRPr="00980CA0">
        <w:rPr>
          <w:rStyle w:val="HTMLCode"/>
          <w:sz w:val="24"/>
          <w:szCs w:val="24"/>
        </w:rPr>
        <w:t xml:space="preserve"> x[]</w:t>
      </w:r>
      <w:r w:rsidR="00382A6C">
        <w:rPr>
          <w:rStyle w:val="HTMLCode"/>
          <w:sz w:val="24"/>
          <w:szCs w:val="24"/>
        </w:rPr>
        <w:t>=</w:t>
      </w:r>
      <w:r w:rsidRPr="00980CA0">
        <w:rPr>
          <w:rStyle w:val="HTMLCode"/>
          <w:sz w:val="24"/>
          <w:szCs w:val="24"/>
        </w:rPr>
        <w:t>{</w:t>
      </w:r>
      <w:r w:rsidRPr="00980CA0">
        <w:rPr>
          <w:rStyle w:val="hljs-number"/>
          <w:rFonts w:eastAsiaTheme="majorEastAsia"/>
          <w:sz w:val="24"/>
          <w:szCs w:val="24"/>
        </w:rPr>
        <w:t>8</w:t>
      </w:r>
      <w:r w:rsidRPr="00980CA0">
        <w:rPr>
          <w:rStyle w:val="HTMLCode"/>
          <w:sz w:val="24"/>
          <w:szCs w:val="24"/>
        </w:rPr>
        <w:t xml:space="preserve">, </w:t>
      </w:r>
      <w:r w:rsidRPr="00980CA0">
        <w:rPr>
          <w:rStyle w:val="hljs-number"/>
          <w:rFonts w:eastAsiaTheme="majorEastAsia"/>
          <w:sz w:val="24"/>
          <w:szCs w:val="24"/>
        </w:rPr>
        <w:t>2</w:t>
      </w:r>
      <w:r w:rsidRPr="00980CA0">
        <w:rPr>
          <w:rStyle w:val="HTMLCode"/>
          <w:sz w:val="24"/>
          <w:szCs w:val="24"/>
        </w:rPr>
        <w:t xml:space="preserve">, </w:t>
      </w:r>
      <w:r w:rsidRPr="00980CA0">
        <w:rPr>
          <w:rStyle w:val="hljs-number"/>
          <w:rFonts w:eastAsiaTheme="majorEastAsia"/>
          <w:sz w:val="24"/>
          <w:szCs w:val="24"/>
        </w:rPr>
        <w:t>9</w:t>
      </w:r>
      <w:r w:rsidRPr="00980CA0">
        <w:rPr>
          <w:rStyle w:val="HTMLCode"/>
          <w:sz w:val="24"/>
          <w:szCs w:val="24"/>
        </w:rPr>
        <w:t>};</w:t>
      </w:r>
    </w:p>
    <w:p w14:paraId="2B744EF7" w14:textId="77777777" w:rsidR="004E4227" w:rsidRPr="00980CA0" w:rsidRDefault="004E4227" w:rsidP="00980CA0">
      <w:pPr>
        <w:pStyle w:val="HTMLPreformatted"/>
        <w:rPr>
          <w:rStyle w:val="HTMLCode"/>
          <w:sz w:val="24"/>
          <w:szCs w:val="24"/>
        </w:rPr>
      </w:pPr>
      <w:r w:rsidRPr="00980CA0">
        <w:rPr>
          <w:rStyle w:val="hljs-type"/>
          <w:rFonts w:eastAsiaTheme="majorEastAsia"/>
          <w:sz w:val="24"/>
          <w:szCs w:val="24"/>
        </w:rPr>
        <w:t>int</w:t>
      </w:r>
      <w:r w:rsidRPr="00980CA0">
        <w:rPr>
          <w:rStyle w:val="HTMLCode"/>
          <w:sz w:val="24"/>
          <w:szCs w:val="24"/>
        </w:rPr>
        <w:t xml:space="preserve"> *p = x;</w:t>
      </w:r>
    </w:p>
    <w:p w14:paraId="28061DB1" w14:textId="4CD390D4" w:rsidR="004E4227" w:rsidRPr="00980CA0" w:rsidRDefault="004E4227" w:rsidP="00980CA0">
      <w:pPr>
        <w:pStyle w:val="HTMLPreformatted"/>
        <w:rPr>
          <w:rStyle w:val="HTMLCode"/>
          <w:sz w:val="24"/>
          <w:szCs w:val="24"/>
        </w:rPr>
      </w:pPr>
      <w:r w:rsidRPr="00980CA0">
        <w:rPr>
          <w:rStyle w:val="HTMLCode"/>
          <w:sz w:val="24"/>
          <w:szCs w:val="24"/>
        </w:rPr>
        <w:t xml:space="preserve">cout &lt;&lt; *p;      </w:t>
      </w:r>
      <w:r w:rsidRPr="00980CA0">
        <w:rPr>
          <w:rStyle w:val="hljs-comment"/>
          <w:sz w:val="24"/>
          <w:szCs w:val="24"/>
        </w:rPr>
        <w:t>// 8</w:t>
      </w:r>
      <w:r w:rsidR="00737225">
        <w:rPr>
          <w:rStyle w:val="hljs-comment"/>
          <w:sz w:val="24"/>
          <w:szCs w:val="24"/>
        </w:rPr>
        <w:t xml:space="preserve"> x[0]</w:t>
      </w:r>
    </w:p>
    <w:p w14:paraId="0DADDF7A" w14:textId="77777777" w:rsidR="004E4227" w:rsidRPr="00980CA0" w:rsidRDefault="004E4227" w:rsidP="00980CA0">
      <w:pPr>
        <w:pStyle w:val="HTMLPreformatted"/>
        <w:rPr>
          <w:rStyle w:val="HTMLCode"/>
          <w:sz w:val="24"/>
          <w:szCs w:val="24"/>
        </w:rPr>
      </w:pPr>
      <w:r w:rsidRPr="00980CA0">
        <w:rPr>
          <w:rStyle w:val="HTMLCode"/>
          <w:sz w:val="24"/>
          <w:szCs w:val="24"/>
        </w:rPr>
        <w:t>p++;</w:t>
      </w:r>
    </w:p>
    <w:p w14:paraId="0CE0D23F" w14:textId="78ED38E0" w:rsidR="004E4227" w:rsidRPr="00980CA0" w:rsidRDefault="004E4227" w:rsidP="00980CA0">
      <w:pPr>
        <w:pStyle w:val="HTMLPreformatted"/>
        <w:rPr>
          <w:sz w:val="24"/>
          <w:szCs w:val="24"/>
        </w:rPr>
      </w:pPr>
      <w:r w:rsidRPr="00980CA0">
        <w:rPr>
          <w:rStyle w:val="HTMLCode"/>
          <w:sz w:val="24"/>
          <w:szCs w:val="24"/>
        </w:rPr>
        <w:t xml:space="preserve">cout &lt;&lt; *p;      </w:t>
      </w:r>
      <w:r w:rsidRPr="00980CA0">
        <w:rPr>
          <w:rStyle w:val="hljs-comment"/>
          <w:sz w:val="24"/>
          <w:szCs w:val="24"/>
        </w:rPr>
        <w:t>// 2</w:t>
      </w:r>
      <w:r w:rsidR="00737225">
        <w:rPr>
          <w:rStyle w:val="hljs-comment"/>
          <w:sz w:val="24"/>
          <w:szCs w:val="24"/>
        </w:rPr>
        <w:t xml:space="preserve"> x[1]</w:t>
      </w:r>
    </w:p>
    <w:p w14:paraId="6463CFCE" w14:textId="77777777" w:rsidR="00AC5330" w:rsidRDefault="00AC5330" w:rsidP="00980CA0">
      <w:pPr>
        <w:pStyle w:val="NormalWeb"/>
        <w:spacing w:before="0" w:beforeAutospacing="0" w:after="0" w:afterAutospacing="0"/>
      </w:pPr>
    </w:p>
    <w:p w14:paraId="197B38D7" w14:textId="68FD9C58" w:rsidR="004E4227" w:rsidRPr="00980CA0" w:rsidRDefault="004E4227" w:rsidP="00980CA0">
      <w:pPr>
        <w:pStyle w:val="NormalWeb"/>
        <w:spacing w:before="0" w:beforeAutospacing="0" w:after="0" w:afterAutospacing="0"/>
      </w:pPr>
      <w:r w:rsidRPr="00980CA0">
        <w:t>Contoh:</w:t>
      </w:r>
    </w:p>
    <w:p w14:paraId="27404648" w14:textId="608B1DAE" w:rsidR="004E4227" w:rsidRPr="00980CA0" w:rsidRDefault="004E4227" w:rsidP="00980CA0">
      <w:pPr>
        <w:pStyle w:val="HTMLPreformatted"/>
        <w:rPr>
          <w:rStyle w:val="HTMLCode"/>
          <w:sz w:val="24"/>
          <w:szCs w:val="24"/>
        </w:rPr>
      </w:pPr>
      <w:r w:rsidRPr="00980CA0">
        <w:rPr>
          <w:rStyle w:val="hljs-type"/>
          <w:rFonts w:eastAsiaTheme="majorEastAsia"/>
          <w:sz w:val="24"/>
          <w:szCs w:val="24"/>
        </w:rPr>
        <w:t>int</w:t>
      </w:r>
      <w:r w:rsidRPr="00980CA0">
        <w:rPr>
          <w:rStyle w:val="HTMLCode"/>
          <w:sz w:val="24"/>
          <w:szCs w:val="24"/>
        </w:rPr>
        <w:t xml:space="preserve"> x[]</w:t>
      </w:r>
      <w:r w:rsidR="00382A6C">
        <w:rPr>
          <w:rStyle w:val="HTMLCode"/>
          <w:sz w:val="24"/>
          <w:szCs w:val="24"/>
        </w:rPr>
        <w:t>=</w:t>
      </w:r>
      <w:r w:rsidRPr="00980CA0">
        <w:rPr>
          <w:rStyle w:val="HTMLCode"/>
          <w:sz w:val="24"/>
          <w:szCs w:val="24"/>
        </w:rPr>
        <w:t>{</w:t>
      </w:r>
      <w:r w:rsidRPr="00980CA0">
        <w:rPr>
          <w:rStyle w:val="hljs-number"/>
          <w:rFonts w:eastAsiaTheme="majorEastAsia"/>
          <w:sz w:val="24"/>
          <w:szCs w:val="24"/>
        </w:rPr>
        <w:t>9</w:t>
      </w:r>
      <w:r w:rsidRPr="00980CA0">
        <w:rPr>
          <w:rStyle w:val="HTMLCode"/>
          <w:sz w:val="24"/>
          <w:szCs w:val="24"/>
        </w:rPr>
        <w:t xml:space="preserve">, </w:t>
      </w:r>
      <w:r w:rsidRPr="00980CA0">
        <w:rPr>
          <w:rStyle w:val="hljs-number"/>
          <w:rFonts w:eastAsiaTheme="majorEastAsia"/>
          <w:sz w:val="24"/>
          <w:szCs w:val="24"/>
        </w:rPr>
        <w:t>2</w:t>
      </w:r>
      <w:r w:rsidRPr="00980CA0">
        <w:rPr>
          <w:rStyle w:val="HTMLCode"/>
          <w:sz w:val="24"/>
          <w:szCs w:val="24"/>
        </w:rPr>
        <w:t xml:space="preserve">, </w:t>
      </w:r>
      <w:r w:rsidRPr="00980CA0">
        <w:rPr>
          <w:rStyle w:val="hljs-number"/>
          <w:rFonts w:eastAsiaTheme="majorEastAsia"/>
          <w:sz w:val="24"/>
          <w:szCs w:val="24"/>
        </w:rPr>
        <w:t>1</w:t>
      </w:r>
      <w:r w:rsidRPr="00980CA0">
        <w:rPr>
          <w:rStyle w:val="HTMLCode"/>
          <w:sz w:val="24"/>
          <w:szCs w:val="24"/>
        </w:rPr>
        <w:t xml:space="preserve">, </w:t>
      </w:r>
      <w:r w:rsidRPr="00980CA0">
        <w:rPr>
          <w:rStyle w:val="hljs-number"/>
          <w:rFonts w:eastAsiaTheme="majorEastAsia"/>
          <w:sz w:val="24"/>
          <w:szCs w:val="24"/>
        </w:rPr>
        <w:t>7</w:t>
      </w:r>
      <w:r w:rsidRPr="00980CA0">
        <w:rPr>
          <w:rStyle w:val="HTMLCode"/>
          <w:sz w:val="24"/>
          <w:szCs w:val="24"/>
        </w:rPr>
        <w:t xml:space="preserve">, </w:t>
      </w:r>
      <w:r w:rsidRPr="00980CA0">
        <w:rPr>
          <w:rStyle w:val="hljs-number"/>
          <w:rFonts w:eastAsiaTheme="majorEastAsia"/>
          <w:sz w:val="24"/>
          <w:szCs w:val="24"/>
        </w:rPr>
        <w:t>4</w:t>
      </w:r>
      <w:r w:rsidRPr="00980CA0">
        <w:rPr>
          <w:rStyle w:val="HTMLCode"/>
          <w:sz w:val="24"/>
          <w:szCs w:val="24"/>
        </w:rPr>
        <w:t>};</w:t>
      </w:r>
    </w:p>
    <w:p w14:paraId="67D4F825" w14:textId="77777777" w:rsidR="004E4227" w:rsidRPr="00980CA0" w:rsidRDefault="004E4227" w:rsidP="00980CA0">
      <w:pPr>
        <w:pStyle w:val="HTMLPreformatted"/>
        <w:rPr>
          <w:rStyle w:val="HTMLCode"/>
          <w:sz w:val="24"/>
          <w:szCs w:val="24"/>
        </w:rPr>
      </w:pPr>
      <w:r w:rsidRPr="00980CA0">
        <w:rPr>
          <w:rStyle w:val="hljs-type"/>
          <w:rFonts w:eastAsiaTheme="majorEastAsia"/>
          <w:sz w:val="24"/>
          <w:szCs w:val="24"/>
        </w:rPr>
        <w:t>int</w:t>
      </w:r>
      <w:r w:rsidRPr="00980CA0">
        <w:rPr>
          <w:rStyle w:val="HTMLCode"/>
          <w:sz w:val="24"/>
          <w:szCs w:val="24"/>
        </w:rPr>
        <w:t xml:space="preserve"> *p = x;</w:t>
      </w:r>
    </w:p>
    <w:p w14:paraId="704081EC" w14:textId="77777777" w:rsidR="004E4227" w:rsidRPr="00980CA0" w:rsidRDefault="004E4227" w:rsidP="00980CA0">
      <w:pPr>
        <w:pStyle w:val="HTMLPreformatted"/>
        <w:rPr>
          <w:rStyle w:val="HTMLCode"/>
          <w:sz w:val="24"/>
          <w:szCs w:val="24"/>
        </w:rPr>
      </w:pPr>
      <w:r w:rsidRPr="00980CA0">
        <w:rPr>
          <w:rStyle w:val="hljs-keyword"/>
          <w:sz w:val="24"/>
          <w:szCs w:val="24"/>
        </w:rPr>
        <w:t>for</w:t>
      </w:r>
      <w:r w:rsidRPr="00980CA0">
        <w:rPr>
          <w:rStyle w:val="HTMLCode"/>
          <w:sz w:val="24"/>
          <w:szCs w:val="24"/>
        </w:rPr>
        <w:t xml:space="preserve"> (</w:t>
      </w:r>
      <w:r w:rsidRPr="00980CA0">
        <w:rPr>
          <w:rStyle w:val="hljs-type"/>
          <w:rFonts w:eastAsiaTheme="majorEastAsia"/>
          <w:sz w:val="24"/>
          <w:szCs w:val="24"/>
        </w:rPr>
        <w:t>int</w:t>
      </w:r>
      <w:r w:rsidRPr="00980CA0">
        <w:rPr>
          <w:rStyle w:val="HTMLCode"/>
          <w:sz w:val="24"/>
          <w:szCs w:val="24"/>
        </w:rPr>
        <w:t xml:space="preserve"> i = </w:t>
      </w:r>
      <w:r w:rsidRPr="00980CA0">
        <w:rPr>
          <w:rStyle w:val="hljs-number"/>
          <w:rFonts w:eastAsiaTheme="majorEastAsia"/>
          <w:sz w:val="24"/>
          <w:szCs w:val="24"/>
        </w:rPr>
        <w:t>0</w:t>
      </w:r>
      <w:r w:rsidRPr="00980CA0">
        <w:rPr>
          <w:rStyle w:val="HTMLCode"/>
          <w:sz w:val="24"/>
          <w:szCs w:val="24"/>
        </w:rPr>
        <w:t xml:space="preserve">; i &lt; </w:t>
      </w:r>
      <w:r w:rsidRPr="00980CA0">
        <w:rPr>
          <w:rStyle w:val="hljs-number"/>
          <w:rFonts w:eastAsiaTheme="majorEastAsia"/>
          <w:sz w:val="24"/>
          <w:szCs w:val="24"/>
        </w:rPr>
        <w:t>5</w:t>
      </w:r>
      <w:r w:rsidRPr="00980CA0">
        <w:rPr>
          <w:rStyle w:val="HTMLCode"/>
          <w:sz w:val="24"/>
          <w:szCs w:val="24"/>
        </w:rPr>
        <w:t>; i++)</w:t>
      </w:r>
    </w:p>
    <w:p w14:paraId="2ABAB7A1" w14:textId="04C967AC" w:rsidR="004E4227" w:rsidRDefault="004E4227" w:rsidP="00980CA0">
      <w:pPr>
        <w:pStyle w:val="HTMLPreformatted"/>
        <w:rPr>
          <w:rStyle w:val="HTMLCode"/>
          <w:sz w:val="24"/>
          <w:szCs w:val="24"/>
        </w:rPr>
      </w:pPr>
      <w:r w:rsidRPr="00980CA0">
        <w:rPr>
          <w:rStyle w:val="HTMLCode"/>
          <w:sz w:val="24"/>
          <w:szCs w:val="24"/>
        </w:rPr>
        <w:t xml:space="preserve">    cout &lt;&lt; (p + i) &lt;&lt; </w:t>
      </w:r>
      <w:r w:rsidRPr="00980CA0">
        <w:rPr>
          <w:rStyle w:val="hljs-string"/>
          <w:rFonts w:eastAsiaTheme="majorEastAsia"/>
          <w:sz w:val="24"/>
          <w:szCs w:val="24"/>
        </w:rPr>
        <w:t>" "</w:t>
      </w:r>
      <w:r w:rsidRPr="00980CA0">
        <w:rPr>
          <w:rStyle w:val="HTMLCode"/>
          <w:sz w:val="24"/>
          <w:szCs w:val="24"/>
        </w:rPr>
        <w:t>;</w:t>
      </w:r>
    </w:p>
    <w:p w14:paraId="25765749" w14:textId="77777777" w:rsidR="00980CA0" w:rsidRPr="00980CA0" w:rsidRDefault="00980CA0" w:rsidP="00980CA0">
      <w:pPr>
        <w:pStyle w:val="HTMLPreformatted"/>
        <w:rPr>
          <w:sz w:val="24"/>
          <w:szCs w:val="24"/>
        </w:rPr>
      </w:pPr>
    </w:p>
    <w:p w14:paraId="3D8259B5" w14:textId="7C982466" w:rsidR="004E4227" w:rsidRPr="00980CA0" w:rsidRDefault="004E0B5D" w:rsidP="00980CA0">
      <w:pPr>
        <w:pStyle w:val="Heading2"/>
        <w:spacing w:before="0"/>
        <w:rPr>
          <w:sz w:val="24"/>
          <w:szCs w:val="24"/>
        </w:rPr>
      </w:pPr>
      <w:r>
        <w:rPr>
          <w:sz w:val="24"/>
          <w:szCs w:val="24"/>
        </w:rPr>
        <w:t>5</w:t>
      </w:r>
      <w:r w:rsidR="004E4227" w:rsidRPr="00980CA0">
        <w:rPr>
          <w:sz w:val="24"/>
          <w:szCs w:val="24"/>
        </w:rPr>
        <w:t>. Reference</w:t>
      </w:r>
    </w:p>
    <w:p w14:paraId="4CB85376" w14:textId="77777777" w:rsidR="004E4227" w:rsidRPr="00980CA0" w:rsidRDefault="004E4227" w:rsidP="00980CA0">
      <w:pPr>
        <w:pStyle w:val="NormalWeb"/>
        <w:numPr>
          <w:ilvl w:val="0"/>
          <w:numId w:val="38"/>
        </w:numPr>
        <w:spacing w:before="0" w:beforeAutospacing="0"/>
      </w:pPr>
      <w:r w:rsidRPr="00980CA0">
        <w:t>Alternatif pointer di C++.</w:t>
      </w:r>
    </w:p>
    <w:p w14:paraId="5666C67C" w14:textId="77777777" w:rsidR="004E4227" w:rsidRPr="00980CA0" w:rsidRDefault="004E4227" w:rsidP="00980CA0">
      <w:pPr>
        <w:pStyle w:val="NormalWeb"/>
        <w:numPr>
          <w:ilvl w:val="0"/>
          <w:numId w:val="38"/>
        </w:numPr>
        <w:spacing w:before="0" w:beforeAutospacing="0"/>
      </w:pPr>
      <w:r w:rsidRPr="00980CA0">
        <w:t>Lebih sederhana karena langsung menjadi alias dari variabel.</w:t>
      </w:r>
    </w:p>
    <w:p w14:paraId="3FD95D1C" w14:textId="77777777" w:rsidR="004E4227" w:rsidRPr="00980CA0" w:rsidRDefault="004E4227" w:rsidP="00980CA0">
      <w:pPr>
        <w:pStyle w:val="NormalWeb"/>
        <w:numPr>
          <w:ilvl w:val="0"/>
          <w:numId w:val="38"/>
        </w:numPr>
        <w:spacing w:before="0" w:beforeAutospacing="0"/>
      </w:pPr>
      <w:r w:rsidRPr="00980CA0">
        <w:t>Tidak bisa berpindah alamat setelah diinisialisasi.</w:t>
      </w:r>
    </w:p>
    <w:p w14:paraId="10D5E1C0" w14:textId="77777777" w:rsidR="004E4227" w:rsidRPr="00980CA0" w:rsidRDefault="004E4227" w:rsidP="00980CA0">
      <w:pPr>
        <w:pStyle w:val="NormalWeb"/>
        <w:spacing w:before="0" w:beforeAutospacing="0"/>
      </w:pPr>
      <w:r w:rsidRPr="00980CA0">
        <w:t>Contoh:</w:t>
      </w:r>
    </w:p>
    <w:p w14:paraId="78424FC6" w14:textId="77777777" w:rsidR="004E4227" w:rsidRPr="00980CA0" w:rsidRDefault="004E4227" w:rsidP="00980CA0">
      <w:pPr>
        <w:pStyle w:val="HTMLPreformatted"/>
        <w:rPr>
          <w:rStyle w:val="HTMLCode"/>
          <w:sz w:val="24"/>
          <w:szCs w:val="24"/>
        </w:rPr>
      </w:pPr>
      <w:r w:rsidRPr="00980CA0">
        <w:rPr>
          <w:rStyle w:val="hljs-type"/>
          <w:rFonts w:eastAsiaTheme="majorEastAsia"/>
          <w:sz w:val="24"/>
          <w:szCs w:val="24"/>
        </w:rPr>
        <w:t>int</w:t>
      </w:r>
      <w:r w:rsidRPr="00980CA0">
        <w:rPr>
          <w:rStyle w:val="HTMLCode"/>
          <w:sz w:val="24"/>
          <w:szCs w:val="24"/>
        </w:rPr>
        <w:t xml:space="preserve"> x = </w:t>
      </w:r>
      <w:r w:rsidRPr="00980CA0">
        <w:rPr>
          <w:rStyle w:val="hljs-number"/>
          <w:rFonts w:eastAsiaTheme="majorEastAsia"/>
          <w:sz w:val="24"/>
          <w:szCs w:val="24"/>
        </w:rPr>
        <w:t>8</w:t>
      </w:r>
      <w:r w:rsidRPr="00980CA0">
        <w:rPr>
          <w:rStyle w:val="HTMLCode"/>
          <w:sz w:val="24"/>
          <w:szCs w:val="24"/>
        </w:rPr>
        <w:t>;</w:t>
      </w:r>
    </w:p>
    <w:p w14:paraId="5377780A" w14:textId="21387B80" w:rsidR="00113224" w:rsidRDefault="004E4227" w:rsidP="00113224">
      <w:pPr>
        <w:pStyle w:val="HTMLPreformatted"/>
        <w:rPr>
          <w:rStyle w:val="hljs-comment"/>
          <w:sz w:val="24"/>
          <w:szCs w:val="24"/>
        </w:rPr>
      </w:pPr>
      <w:r w:rsidRPr="00980CA0">
        <w:rPr>
          <w:rStyle w:val="hljs-type"/>
          <w:rFonts w:eastAsiaTheme="majorEastAsia"/>
          <w:sz w:val="24"/>
          <w:szCs w:val="24"/>
        </w:rPr>
        <w:t>int</w:t>
      </w:r>
      <w:r w:rsidRPr="00980CA0">
        <w:rPr>
          <w:rStyle w:val="HTMLCode"/>
          <w:sz w:val="24"/>
          <w:szCs w:val="24"/>
        </w:rPr>
        <w:t xml:space="preserve">&amp; r = x;   </w:t>
      </w:r>
      <w:r w:rsidRPr="00980CA0">
        <w:rPr>
          <w:rStyle w:val="hljs-comment"/>
          <w:sz w:val="24"/>
          <w:szCs w:val="24"/>
        </w:rPr>
        <w:t>// r adalah alias dari x</w:t>
      </w:r>
    </w:p>
    <w:p w14:paraId="77ADE14C" w14:textId="246EDE77" w:rsidR="005D5C22" w:rsidRDefault="005D5C22" w:rsidP="00113224">
      <w:pPr>
        <w:pStyle w:val="HTMLPreformatted"/>
        <w:rPr>
          <w:rStyle w:val="hljs-comment"/>
          <w:sz w:val="24"/>
          <w:szCs w:val="24"/>
        </w:rPr>
      </w:pPr>
      <w:r>
        <w:rPr>
          <w:rStyle w:val="hljs-comment"/>
          <w:sz w:val="24"/>
          <w:szCs w:val="24"/>
        </w:rPr>
        <w:t>cout &lt;&lt; r;</w:t>
      </w:r>
    </w:p>
    <w:p w14:paraId="5B8A9C88" w14:textId="77777777" w:rsidR="00113224" w:rsidRPr="00980CA0" w:rsidRDefault="00113224" w:rsidP="00113224">
      <w:pPr>
        <w:pStyle w:val="HTMLPreformatted"/>
        <w:rPr>
          <w:sz w:val="24"/>
          <w:szCs w:val="24"/>
        </w:rPr>
      </w:pPr>
    </w:p>
    <w:p w14:paraId="384D4FBF" w14:textId="2AE4EB96" w:rsidR="004E4227" w:rsidRPr="00980CA0" w:rsidRDefault="004E0B5D" w:rsidP="00980CA0">
      <w:pPr>
        <w:pStyle w:val="Heading2"/>
        <w:spacing w:before="0"/>
        <w:rPr>
          <w:sz w:val="24"/>
          <w:szCs w:val="24"/>
        </w:rPr>
      </w:pPr>
      <w:r>
        <w:rPr>
          <w:sz w:val="24"/>
          <w:szCs w:val="24"/>
        </w:rPr>
        <w:t>6</w:t>
      </w:r>
      <w:r w:rsidR="004E4227" w:rsidRPr="00980CA0">
        <w:rPr>
          <w:sz w:val="24"/>
          <w:szCs w:val="24"/>
        </w:rPr>
        <w:t xml:space="preserve">. Ukuran Data </w:t>
      </w:r>
    </w:p>
    <w:p w14:paraId="08F934C5" w14:textId="77777777" w:rsidR="004E4227" w:rsidRPr="00980CA0" w:rsidRDefault="004E4227" w:rsidP="00980CA0">
      <w:pPr>
        <w:pStyle w:val="NormalWeb"/>
        <w:numPr>
          <w:ilvl w:val="0"/>
          <w:numId w:val="39"/>
        </w:numPr>
        <w:spacing w:before="0" w:beforeAutospacing="0"/>
      </w:pPr>
      <w:r w:rsidRPr="00980CA0">
        <w:t xml:space="preserve">Ukuran variabel dapat dicek dengan </w:t>
      </w:r>
      <w:r w:rsidRPr="00980CA0">
        <w:rPr>
          <w:rStyle w:val="HTMLCode"/>
          <w:sz w:val="24"/>
          <w:szCs w:val="24"/>
        </w:rPr>
        <w:t>sizeof()</w:t>
      </w:r>
      <w:r w:rsidRPr="00980CA0">
        <w:t>.</w:t>
      </w:r>
    </w:p>
    <w:p w14:paraId="13C03FF4" w14:textId="77777777" w:rsidR="004E4227" w:rsidRPr="00980CA0" w:rsidRDefault="004E4227" w:rsidP="00980CA0">
      <w:pPr>
        <w:pStyle w:val="NormalWeb"/>
        <w:spacing w:before="0" w:beforeAutospacing="0" w:after="0" w:afterAutospacing="0"/>
      </w:pPr>
      <w:r w:rsidRPr="00980CA0">
        <w:t>Contoh:</w:t>
      </w:r>
    </w:p>
    <w:p w14:paraId="51621FD9" w14:textId="77777777" w:rsidR="004E4227" w:rsidRPr="00980CA0" w:rsidRDefault="004E4227" w:rsidP="00980CA0">
      <w:pPr>
        <w:pStyle w:val="HTMLPreformatted"/>
        <w:rPr>
          <w:rStyle w:val="HTMLCode"/>
          <w:sz w:val="24"/>
          <w:szCs w:val="24"/>
        </w:rPr>
      </w:pPr>
      <w:r w:rsidRPr="00980CA0">
        <w:rPr>
          <w:rStyle w:val="HTMLCode"/>
          <w:sz w:val="24"/>
          <w:szCs w:val="24"/>
        </w:rPr>
        <w:t xml:space="preserve">cout &lt;&lt; </w:t>
      </w:r>
      <w:r w:rsidRPr="00980CA0">
        <w:rPr>
          <w:rStyle w:val="hljs-builtin"/>
          <w:sz w:val="24"/>
          <w:szCs w:val="24"/>
        </w:rPr>
        <w:t>sizeof</w:t>
      </w:r>
      <w:r w:rsidRPr="00980CA0">
        <w:rPr>
          <w:rStyle w:val="HTMLCode"/>
          <w:sz w:val="24"/>
          <w:szCs w:val="24"/>
        </w:rPr>
        <w:t>(</w:t>
      </w:r>
      <w:r w:rsidRPr="00980CA0">
        <w:rPr>
          <w:rStyle w:val="hljs-type"/>
          <w:rFonts w:eastAsiaTheme="majorEastAsia"/>
          <w:sz w:val="24"/>
          <w:szCs w:val="24"/>
        </w:rPr>
        <w:t>int</w:t>
      </w:r>
      <w:r w:rsidRPr="00980CA0">
        <w:rPr>
          <w:rStyle w:val="HTMLCode"/>
          <w:sz w:val="24"/>
          <w:szCs w:val="24"/>
        </w:rPr>
        <w:t xml:space="preserve">);   </w:t>
      </w:r>
      <w:r w:rsidRPr="00980CA0">
        <w:rPr>
          <w:rStyle w:val="hljs-comment"/>
          <w:sz w:val="24"/>
          <w:szCs w:val="24"/>
        </w:rPr>
        <w:t>// 4</w:t>
      </w:r>
    </w:p>
    <w:p w14:paraId="3C6CA81E" w14:textId="77777777" w:rsidR="004E4227" w:rsidRPr="00980CA0" w:rsidRDefault="004E4227" w:rsidP="00980CA0">
      <w:pPr>
        <w:pStyle w:val="HTMLPreformatted"/>
        <w:rPr>
          <w:rStyle w:val="HTMLCode"/>
          <w:sz w:val="24"/>
          <w:szCs w:val="24"/>
        </w:rPr>
      </w:pPr>
      <w:r w:rsidRPr="00980CA0">
        <w:rPr>
          <w:rStyle w:val="HTMLCode"/>
          <w:sz w:val="24"/>
          <w:szCs w:val="24"/>
        </w:rPr>
        <w:t xml:space="preserve">cout &lt;&lt; </w:t>
      </w:r>
      <w:r w:rsidRPr="00980CA0">
        <w:rPr>
          <w:rStyle w:val="hljs-builtin"/>
          <w:sz w:val="24"/>
          <w:szCs w:val="24"/>
        </w:rPr>
        <w:t>sizeof</w:t>
      </w:r>
      <w:r w:rsidRPr="00980CA0">
        <w:rPr>
          <w:rStyle w:val="HTMLCode"/>
          <w:sz w:val="24"/>
          <w:szCs w:val="24"/>
        </w:rPr>
        <w:t>(</w:t>
      </w:r>
      <w:r w:rsidRPr="00980CA0">
        <w:rPr>
          <w:rStyle w:val="hljs-type"/>
          <w:rFonts w:eastAsiaTheme="majorEastAsia"/>
          <w:sz w:val="24"/>
          <w:szCs w:val="24"/>
        </w:rPr>
        <w:t>double</w:t>
      </w:r>
      <w:r w:rsidRPr="00980CA0">
        <w:rPr>
          <w:rStyle w:val="HTMLCode"/>
          <w:sz w:val="24"/>
          <w:szCs w:val="24"/>
        </w:rPr>
        <w:t xml:space="preserve">); </w:t>
      </w:r>
      <w:r w:rsidRPr="00980CA0">
        <w:rPr>
          <w:rStyle w:val="hljs-comment"/>
          <w:sz w:val="24"/>
          <w:szCs w:val="24"/>
        </w:rPr>
        <w:t>// 8</w:t>
      </w:r>
    </w:p>
    <w:p w14:paraId="4A597B35" w14:textId="77777777" w:rsidR="004E4227" w:rsidRPr="00980CA0" w:rsidRDefault="004E4227" w:rsidP="00980CA0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4A56E1" w14:textId="182783C4" w:rsidR="004E4227" w:rsidRPr="00980CA0" w:rsidRDefault="00B47AD3" w:rsidP="00980CA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r w:rsidR="0051071B"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</w:p>
    <w:p w14:paraId="06E66587" w14:textId="114AAF66" w:rsidR="004E4227" w:rsidRDefault="00980CA0" w:rsidP="004E4227">
      <w:pPr>
        <w:pStyle w:val="Heading3"/>
      </w:pPr>
      <w:r w:rsidRPr="00980CA0">
        <w:t xml:space="preserve">Percobaan </w:t>
      </w:r>
      <w:r w:rsidR="004E4227" w:rsidRPr="00980CA0">
        <w:t>1</w:t>
      </w:r>
      <w:r w:rsidR="004E4227">
        <w:t xml:space="preserve">. </w:t>
      </w:r>
      <w:r w:rsidR="004E4227" w:rsidRPr="00980CA0">
        <w:rPr>
          <w:b w:val="0"/>
          <w:bCs w:val="0"/>
        </w:rPr>
        <w:t>Deklarasi Pointer dan Operator</w:t>
      </w:r>
    </w:p>
    <w:p w14:paraId="4FD1B1BA" w14:textId="77777777" w:rsidR="004E4227" w:rsidRDefault="004E4227" w:rsidP="00980CA0">
      <w:pPr>
        <w:pStyle w:val="NormalWeb"/>
        <w:spacing w:before="0" w:beforeAutospacing="0" w:after="0" w:afterAutospacing="0"/>
      </w:pPr>
      <w:r>
        <w:t xml:space="preserve">Program berikut menunjukkan penggunaan operator </w:t>
      </w:r>
      <w:r>
        <w:rPr>
          <w:rStyle w:val="HTMLCode"/>
        </w:rPr>
        <w:t>&amp;</w:t>
      </w:r>
      <w:r>
        <w:t xml:space="preserve"> dan </w:t>
      </w:r>
      <w:r>
        <w:rPr>
          <w:rStyle w:val="HTMLCode"/>
        </w:rPr>
        <w:t>*</w:t>
      </w:r>
      <w:r>
        <w:t>:</w:t>
      </w:r>
    </w:p>
    <w:p w14:paraId="6C47D5C3" w14:textId="77777777" w:rsidR="00980CA0" w:rsidRDefault="00980CA0" w:rsidP="00980CA0">
      <w:pPr>
        <w:pStyle w:val="NormalWeb"/>
        <w:spacing w:before="0" w:beforeAutospacing="0" w:after="0" w:afterAutospacing="0"/>
      </w:pPr>
    </w:p>
    <w:p w14:paraId="3A9C0390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  <w:rFonts w:eastAsiaTheme="majorEastAsia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&lt;iostream&gt;</w:t>
      </w:r>
    </w:p>
    <w:p w14:paraId="0E4180BC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namespace</w:t>
      </w:r>
      <w:r>
        <w:rPr>
          <w:rStyle w:val="HTMLCode"/>
        </w:rPr>
        <w:t xml:space="preserve"> std;</w:t>
      </w:r>
    </w:p>
    <w:p w14:paraId="01F46279" w14:textId="77777777" w:rsidR="004E4227" w:rsidRDefault="004E4227" w:rsidP="004E4227">
      <w:pPr>
        <w:pStyle w:val="HTMLPreformatted"/>
        <w:rPr>
          <w:rStyle w:val="HTMLCode"/>
        </w:rPr>
      </w:pPr>
    </w:p>
    <w:p w14:paraId="17727BF3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14:paraId="1E09D167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14:paraId="79B328C4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*a = &amp;b;</w:t>
      </w:r>
    </w:p>
    <w:p w14:paraId="692FEAED" w14:textId="77777777" w:rsidR="004E4227" w:rsidRDefault="004E4227" w:rsidP="004E4227">
      <w:pPr>
        <w:pStyle w:val="HTMLPreformatted"/>
        <w:rPr>
          <w:rStyle w:val="HTMLCode"/>
        </w:rPr>
      </w:pPr>
    </w:p>
    <w:p w14:paraId="6E546C5F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"Alamat b : "</w:t>
      </w:r>
      <w:r>
        <w:rPr>
          <w:rStyle w:val="HTMLCode"/>
        </w:rPr>
        <w:t xml:space="preserve"> &lt;&lt; a &lt;&lt; endl;</w:t>
      </w:r>
    </w:p>
    <w:p w14:paraId="37CE7664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"Nilai b melalui pointer : "</w:t>
      </w:r>
      <w:r>
        <w:rPr>
          <w:rStyle w:val="HTMLCode"/>
        </w:rPr>
        <w:t xml:space="preserve"> &lt;&lt; *a &lt;&lt; endl;</w:t>
      </w:r>
    </w:p>
    <w:p w14:paraId="06A0BA2A" w14:textId="77777777" w:rsidR="004E4227" w:rsidRDefault="004E4227" w:rsidP="004E4227">
      <w:pPr>
        <w:pStyle w:val="HTMLPreformatted"/>
        <w:rPr>
          <w:rStyle w:val="HTMLCode"/>
        </w:rPr>
      </w:pPr>
    </w:p>
    <w:p w14:paraId="5F129CF2" w14:textId="0E688600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*a = </w:t>
      </w:r>
      <w:r>
        <w:rPr>
          <w:rStyle w:val="hljs-number"/>
        </w:rPr>
        <w:t>9</w:t>
      </w:r>
      <w:r>
        <w:rPr>
          <w:rStyle w:val="HTMLCode"/>
        </w:rPr>
        <w:t xml:space="preserve">;  </w:t>
      </w:r>
    </w:p>
    <w:p w14:paraId="681BD8E3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"Nilai b setelah diubah pointer: "</w:t>
      </w:r>
      <w:r>
        <w:rPr>
          <w:rStyle w:val="HTMLCode"/>
        </w:rPr>
        <w:t xml:space="preserve"> &lt;&lt; b &lt;&lt; endl;</w:t>
      </w:r>
    </w:p>
    <w:p w14:paraId="0F5C68AA" w14:textId="77777777" w:rsidR="004E4227" w:rsidRDefault="004E4227" w:rsidP="004E4227">
      <w:pPr>
        <w:pStyle w:val="HTMLPreformatted"/>
        <w:rPr>
          <w:rStyle w:val="HTMLCode"/>
        </w:rPr>
      </w:pPr>
    </w:p>
    <w:p w14:paraId="67280052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04A13D55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8BA9CCD" w14:textId="09F4DE35" w:rsidR="004E4227" w:rsidRDefault="004E4227" w:rsidP="004E4227"/>
    <w:p w14:paraId="6A1E43C7" w14:textId="4C77D470" w:rsidR="004E4227" w:rsidRDefault="00980CA0" w:rsidP="004E4227">
      <w:pPr>
        <w:pStyle w:val="Heading3"/>
      </w:pPr>
      <w:r>
        <w:lastRenderedPageBreak/>
        <w:t xml:space="preserve">Percobaan </w:t>
      </w:r>
      <w:r w:rsidR="004E4227">
        <w:t xml:space="preserve">2. </w:t>
      </w:r>
      <w:r w:rsidR="004E4227" w:rsidRPr="00980CA0">
        <w:rPr>
          <w:b w:val="0"/>
          <w:bCs w:val="0"/>
        </w:rPr>
        <w:t>Aritmatika Pointer</w:t>
      </w:r>
    </w:p>
    <w:p w14:paraId="261B2B4C" w14:textId="77777777" w:rsidR="004E4227" w:rsidRDefault="004E4227" w:rsidP="004E4227">
      <w:pPr>
        <w:pStyle w:val="NormalWeb"/>
      </w:pPr>
      <w:r>
        <w:t>Program berikut menunjukkan perpindahan pointer dalam array:</w:t>
      </w:r>
    </w:p>
    <w:p w14:paraId="7B58BBB4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  <w:rFonts w:eastAsiaTheme="majorEastAsia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&lt;iostream&gt;</w:t>
      </w:r>
    </w:p>
    <w:p w14:paraId="1625D1F8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namespace</w:t>
      </w:r>
      <w:r>
        <w:rPr>
          <w:rStyle w:val="HTMLCode"/>
        </w:rPr>
        <w:t xml:space="preserve"> std;</w:t>
      </w:r>
    </w:p>
    <w:p w14:paraId="43F4C806" w14:textId="77777777" w:rsidR="004E4227" w:rsidRDefault="004E4227" w:rsidP="004E4227">
      <w:pPr>
        <w:pStyle w:val="HTMLPreformatted"/>
        <w:rPr>
          <w:rStyle w:val="HTMLCode"/>
        </w:rPr>
      </w:pPr>
    </w:p>
    <w:p w14:paraId="20AA591C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14:paraId="42295339" w14:textId="1FC60E8C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x</w:t>
      </w:r>
      <w:r w:rsidR="00980CA0">
        <w:rPr>
          <w:rStyle w:val="HTMLCode"/>
        </w:rPr>
        <w:t>[]=</w:t>
      </w:r>
      <w:r>
        <w:rPr>
          <w:rStyle w:val="HTMLCode"/>
        </w:rPr>
        <w:t>{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};</w:t>
      </w:r>
    </w:p>
    <w:p w14:paraId="466A998F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*p = x;  </w:t>
      </w:r>
    </w:p>
    <w:p w14:paraId="0291D35A" w14:textId="77777777" w:rsidR="004E4227" w:rsidRDefault="004E4227" w:rsidP="004E4227">
      <w:pPr>
        <w:pStyle w:val="HTMLPreformatted"/>
        <w:rPr>
          <w:rStyle w:val="HTMLCode"/>
        </w:rPr>
      </w:pPr>
    </w:p>
    <w:p w14:paraId="2F65D35A" w14:textId="5AE95EED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"Elemen pertama: "</w:t>
      </w:r>
      <w:r>
        <w:rPr>
          <w:rStyle w:val="HTMLCode"/>
        </w:rPr>
        <w:t xml:space="preserve"> &lt;&lt; *p &lt;&lt; endl;  </w:t>
      </w:r>
    </w:p>
    <w:p w14:paraId="7069EB40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p++;                                       </w:t>
      </w:r>
    </w:p>
    <w:p w14:paraId="2A72F900" w14:textId="45EB9B64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"Elemen kedua: "</w:t>
      </w:r>
      <w:r>
        <w:rPr>
          <w:rStyle w:val="HTMLCode"/>
        </w:rPr>
        <w:t xml:space="preserve"> &lt;&lt; *p &lt;&lt; endl;    </w:t>
      </w:r>
    </w:p>
    <w:p w14:paraId="17C74D7E" w14:textId="33AF04EE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"Elemen keempat: "</w:t>
      </w:r>
      <w:r>
        <w:rPr>
          <w:rStyle w:val="HTMLCode"/>
        </w:rPr>
        <w:t xml:space="preserve"> &lt;&lt; *(p + </w:t>
      </w:r>
      <w:r>
        <w:rPr>
          <w:rStyle w:val="hljs-number"/>
        </w:rPr>
        <w:t>2</w:t>
      </w:r>
      <w:r>
        <w:rPr>
          <w:rStyle w:val="HTMLCode"/>
        </w:rPr>
        <w:t xml:space="preserve">) &lt;&lt; endl; </w:t>
      </w:r>
    </w:p>
    <w:p w14:paraId="53F4A21B" w14:textId="77777777" w:rsidR="004E4227" w:rsidRDefault="004E4227" w:rsidP="004E4227">
      <w:pPr>
        <w:pStyle w:val="HTMLPreformatted"/>
        <w:rPr>
          <w:rStyle w:val="HTMLCode"/>
        </w:rPr>
      </w:pPr>
    </w:p>
    <w:p w14:paraId="6AFBBCA6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56811A26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1D50896" w14:textId="0C28E096" w:rsidR="004E4227" w:rsidRDefault="004E4227" w:rsidP="004E4227"/>
    <w:p w14:paraId="54B721BB" w14:textId="5D54AF12" w:rsidR="004E4227" w:rsidRDefault="00980CA0" w:rsidP="004E4227">
      <w:pPr>
        <w:pStyle w:val="Heading3"/>
      </w:pPr>
      <w:r>
        <w:t xml:space="preserve">Percobaan </w:t>
      </w:r>
      <w:r w:rsidR="004E4227">
        <w:t xml:space="preserve">3. </w:t>
      </w:r>
      <w:r w:rsidR="004E4227" w:rsidRPr="00980CA0">
        <w:rPr>
          <w:b w:val="0"/>
          <w:bCs w:val="0"/>
        </w:rPr>
        <w:t>Pointer dan Fungsi (Swap)</w:t>
      </w:r>
    </w:p>
    <w:p w14:paraId="1095E877" w14:textId="77777777" w:rsidR="004E4227" w:rsidRDefault="004E4227" w:rsidP="00980CA0">
      <w:pPr>
        <w:pStyle w:val="NormalWeb"/>
        <w:spacing w:before="0" w:beforeAutospacing="0" w:after="0" w:afterAutospacing="0"/>
      </w:pPr>
      <w:r>
        <w:t>Program berikut menunjukkan perbedaan passing by pointer:</w:t>
      </w:r>
    </w:p>
    <w:p w14:paraId="6203D56D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  <w:rFonts w:eastAsiaTheme="majorEastAsia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&lt;iostream&gt;</w:t>
      </w:r>
    </w:p>
    <w:p w14:paraId="481F9947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namespace</w:t>
      </w:r>
      <w:r>
        <w:rPr>
          <w:rStyle w:val="HTMLCode"/>
        </w:rPr>
        <w:t xml:space="preserve"> std;</w:t>
      </w:r>
    </w:p>
    <w:p w14:paraId="7F481B18" w14:textId="77777777" w:rsidR="004E4227" w:rsidRDefault="004E4227" w:rsidP="004E4227">
      <w:pPr>
        <w:pStyle w:val="HTMLPreformatted"/>
        <w:rPr>
          <w:rStyle w:val="HTMLCode"/>
        </w:rPr>
      </w:pPr>
    </w:p>
    <w:p w14:paraId="0C4473EA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ljs-type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swap</w:t>
      </w:r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TMLCode"/>
        </w:rPr>
        <w:t xml:space="preserve">* x, </w:t>
      </w:r>
      <w:r>
        <w:rPr>
          <w:rStyle w:val="hljs-type"/>
        </w:rPr>
        <w:t>int</w:t>
      </w:r>
      <w:r>
        <w:rPr>
          <w:rStyle w:val="HTMLCode"/>
        </w:rPr>
        <w:t>* y) {</w:t>
      </w:r>
    </w:p>
    <w:p w14:paraId="391F85CA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tmp = *x;</w:t>
      </w:r>
    </w:p>
    <w:p w14:paraId="095C6F8D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*x = *y;</w:t>
      </w:r>
    </w:p>
    <w:p w14:paraId="3A302D8B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*y = tmp;</w:t>
      </w:r>
    </w:p>
    <w:p w14:paraId="6550059C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9F422E3" w14:textId="77777777" w:rsidR="004E4227" w:rsidRDefault="004E4227" w:rsidP="004E4227">
      <w:pPr>
        <w:pStyle w:val="HTMLPreformatted"/>
        <w:rPr>
          <w:rStyle w:val="HTMLCode"/>
        </w:rPr>
      </w:pPr>
    </w:p>
    <w:p w14:paraId="35EB49EA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14:paraId="1E7F5B9E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a =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14:paraId="16EA8C6D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14:paraId="3F19E4C6" w14:textId="77777777" w:rsidR="004E4227" w:rsidRDefault="004E4227" w:rsidP="004E4227">
      <w:pPr>
        <w:pStyle w:val="HTMLPreformatted"/>
        <w:rPr>
          <w:rStyle w:val="HTMLCode"/>
        </w:rPr>
      </w:pPr>
    </w:p>
    <w:p w14:paraId="5F6A5C17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"Sebelum swap: a = "</w:t>
      </w:r>
      <w:r>
        <w:rPr>
          <w:rStyle w:val="HTMLCode"/>
        </w:rPr>
        <w:t xml:space="preserve"> &lt;&lt; a &lt;&lt; </w:t>
      </w:r>
      <w:r>
        <w:rPr>
          <w:rStyle w:val="hljs-string"/>
        </w:rPr>
        <w:t>", b = "</w:t>
      </w:r>
      <w:r>
        <w:rPr>
          <w:rStyle w:val="HTMLCode"/>
        </w:rPr>
        <w:t xml:space="preserve"> &lt;&lt; b &lt;&lt; endl;</w:t>
      </w:r>
    </w:p>
    <w:p w14:paraId="0E5BC83C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swap</w:t>
      </w:r>
      <w:r>
        <w:rPr>
          <w:rStyle w:val="HTMLCode"/>
        </w:rPr>
        <w:t>(&amp;a, &amp;b);</w:t>
      </w:r>
    </w:p>
    <w:p w14:paraId="721D4C28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"Sesudah swap: a = "</w:t>
      </w:r>
      <w:r>
        <w:rPr>
          <w:rStyle w:val="HTMLCode"/>
        </w:rPr>
        <w:t xml:space="preserve"> &lt;&lt; a &lt;&lt; </w:t>
      </w:r>
      <w:r>
        <w:rPr>
          <w:rStyle w:val="hljs-string"/>
        </w:rPr>
        <w:t>", b = "</w:t>
      </w:r>
      <w:r>
        <w:rPr>
          <w:rStyle w:val="HTMLCode"/>
        </w:rPr>
        <w:t xml:space="preserve"> &lt;&lt; b &lt;&lt; endl;</w:t>
      </w:r>
    </w:p>
    <w:p w14:paraId="68FF9ABB" w14:textId="77777777" w:rsidR="004E4227" w:rsidRDefault="004E4227" w:rsidP="004E4227">
      <w:pPr>
        <w:pStyle w:val="HTMLPreformatted"/>
        <w:rPr>
          <w:rStyle w:val="HTMLCode"/>
        </w:rPr>
      </w:pPr>
    </w:p>
    <w:p w14:paraId="30DFF00B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5B488B29" w14:textId="1ECBE04C" w:rsidR="004E4227" w:rsidRDefault="004E4227" w:rsidP="00980CA0">
      <w:pPr>
        <w:pStyle w:val="HTMLPreformatted"/>
      </w:pPr>
      <w:r>
        <w:rPr>
          <w:rStyle w:val="HTMLCode"/>
        </w:rPr>
        <w:t>}</w:t>
      </w:r>
    </w:p>
    <w:p w14:paraId="090F9663" w14:textId="77777777" w:rsidR="004E4227" w:rsidRDefault="004E4227" w:rsidP="004E4227">
      <w:pPr>
        <w:pStyle w:val="Heading3"/>
      </w:pPr>
      <w:r>
        <w:t>4. Alokasi Dinamis</w:t>
      </w:r>
    </w:p>
    <w:p w14:paraId="36091C6C" w14:textId="77777777" w:rsidR="004E4227" w:rsidRDefault="004E4227" w:rsidP="00980CA0">
      <w:pPr>
        <w:pStyle w:val="NormalWeb"/>
        <w:spacing w:before="0" w:beforeAutospacing="0" w:after="0" w:afterAutospacing="0"/>
      </w:pPr>
      <w:r>
        <w:t>Program berikut menunjukkan alokasi dan dealokasi memori:</w:t>
      </w:r>
    </w:p>
    <w:p w14:paraId="16942784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  <w:rFonts w:eastAsiaTheme="majorEastAsia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&lt;iostream&gt;</w:t>
      </w:r>
    </w:p>
    <w:p w14:paraId="4CBCA2FB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namespace</w:t>
      </w:r>
      <w:r>
        <w:rPr>
          <w:rStyle w:val="HTMLCode"/>
        </w:rPr>
        <w:t xml:space="preserve"> std;</w:t>
      </w:r>
    </w:p>
    <w:p w14:paraId="7BC56194" w14:textId="77777777" w:rsidR="004E4227" w:rsidRDefault="004E4227" w:rsidP="004E4227">
      <w:pPr>
        <w:pStyle w:val="HTMLPreformatted"/>
        <w:rPr>
          <w:rStyle w:val="HTMLCode"/>
        </w:rPr>
      </w:pPr>
    </w:p>
    <w:p w14:paraId="5E3D6845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14:paraId="74D6027E" w14:textId="562EA771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*a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;   </w:t>
      </w:r>
    </w:p>
    <w:p w14:paraId="512A9D66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*a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14:paraId="6AE53508" w14:textId="77777777" w:rsidR="004E4227" w:rsidRDefault="004E4227" w:rsidP="004E4227">
      <w:pPr>
        <w:pStyle w:val="HTMLPreformatted"/>
        <w:rPr>
          <w:rStyle w:val="HTMLCode"/>
        </w:rPr>
      </w:pPr>
    </w:p>
    <w:p w14:paraId="76307215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"Alamat a: "</w:t>
      </w:r>
      <w:r>
        <w:rPr>
          <w:rStyle w:val="HTMLCode"/>
        </w:rPr>
        <w:t xml:space="preserve"> &lt;&lt; a &lt;&lt; endl;</w:t>
      </w:r>
    </w:p>
    <w:p w14:paraId="3B958B56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"Nilai a: "</w:t>
      </w:r>
      <w:r>
        <w:rPr>
          <w:rStyle w:val="HTMLCode"/>
        </w:rPr>
        <w:t xml:space="preserve"> &lt;&lt; *a &lt;&lt; endl;</w:t>
      </w:r>
    </w:p>
    <w:p w14:paraId="730F37E2" w14:textId="77777777" w:rsidR="004E4227" w:rsidRDefault="004E4227" w:rsidP="004E4227">
      <w:pPr>
        <w:pStyle w:val="HTMLPreformatted"/>
        <w:rPr>
          <w:rStyle w:val="HTMLCode"/>
        </w:rPr>
      </w:pPr>
    </w:p>
    <w:p w14:paraId="29DFCA8B" w14:textId="1676A04D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  <w:rFonts w:eastAsiaTheme="majorEastAsia"/>
        </w:rPr>
        <w:t>delete</w:t>
      </w:r>
      <w:r>
        <w:rPr>
          <w:rStyle w:val="HTMLCode"/>
        </w:rPr>
        <w:t xml:space="preserve"> a;           </w:t>
      </w:r>
    </w:p>
    <w:p w14:paraId="096A107D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"Memori a sudah dibebaskan."</w:t>
      </w:r>
      <w:r>
        <w:rPr>
          <w:rStyle w:val="HTMLCode"/>
        </w:rPr>
        <w:t xml:space="preserve"> &lt;&lt; endl;</w:t>
      </w:r>
    </w:p>
    <w:p w14:paraId="450744A8" w14:textId="77777777" w:rsidR="004E4227" w:rsidRDefault="004E4227" w:rsidP="004E4227">
      <w:pPr>
        <w:pStyle w:val="HTMLPreformatted"/>
        <w:rPr>
          <w:rStyle w:val="HTMLCode"/>
        </w:rPr>
      </w:pPr>
    </w:p>
    <w:p w14:paraId="42E1B22E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677D5DAF" w14:textId="77777777" w:rsidR="004E4227" w:rsidRDefault="004E4227" w:rsidP="004E422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E2960EB" w14:textId="066053B4" w:rsidR="004E4227" w:rsidRDefault="004E4227" w:rsidP="004E4227"/>
    <w:p w14:paraId="67B18133" w14:textId="17BD2623" w:rsidR="00497D6B" w:rsidRPr="00497D6B" w:rsidRDefault="00497D6B" w:rsidP="004E4227">
      <w:pPr>
        <w:rPr>
          <w:b/>
          <w:bCs/>
        </w:rPr>
      </w:pPr>
      <w:r w:rsidRPr="00497D6B">
        <w:rPr>
          <w:b/>
          <w:bCs/>
        </w:rPr>
        <w:t>D. Tugas</w:t>
      </w:r>
    </w:p>
    <w:p w14:paraId="41271D19" w14:textId="5BFAFC59" w:rsidR="00497D6B" w:rsidRDefault="00497D6B" w:rsidP="00497D6B">
      <w:pPr>
        <w:pStyle w:val="NormalWeb"/>
        <w:spacing w:after="0" w:afterAutospacing="0"/>
      </w:pPr>
      <w:r>
        <w:t>Buatlah sebuah program C++ yang:</w:t>
      </w:r>
    </w:p>
    <w:p w14:paraId="14941124" w14:textId="50E776FC" w:rsidR="00497D6B" w:rsidRDefault="00497D6B" w:rsidP="00497D6B">
      <w:pPr>
        <w:pStyle w:val="NormalWeb"/>
        <w:numPr>
          <w:ilvl w:val="0"/>
          <w:numId w:val="41"/>
        </w:numPr>
        <w:tabs>
          <w:tab w:val="clear" w:pos="720"/>
          <w:tab w:val="left" w:pos="284"/>
        </w:tabs>
        <w:ind w:hanging="720"/>
      </w:pPr>
      <w:r>
        <w:t xml:space="preserve">Mendeklarasikan variabel bertipe </w:t>
      </w:r>
      <w:r>
        <w:rPr>
          <w:rStyle w:val="HTMLCode"/>
        </w:rPr>
        <w:t>char</w:t>
      </w:r>
      <w:r>
        <w:t xml:space="preserve">, </w:t>
      </w:r>
      <w:r>
        <w:rPr>
          <w:rStyle w:val="HTMLCode"/>
        </w:rPr>
        <w:t>int</w:t>
      </w:r>
      <w:r>
        <w:t xml:space="preserve">, </w:t>
      </w:r>
      <w:r>
        <w:rPr>
          <w:rStyle w:val="HTMLCode"/>
        </w:rPr>
        <w:t>float</w:t>
      </w:r>
      <w:r>
        <w:t xml:space="preserve">, </w:t>
      </w:r>
      <w:r>
        <w:rPr>
          <w:rStyle w:val="HTMLCode"/>
        </w:rPr>
        <w:t>double</w:t>
      </w:r>
      <w:r>
        <w:t xml:space="preserve">, dan </w:t>
      </w:r>
      <w:r>
        <w:rPr>
          <w:rStyle w:val="HTMLCode"/>
        </w:rPr>
        <w:t>string</w:t>
      </w:r>
      <w:r>
        <w:t>.</w:t>
      </w:r>
    </w:p>
    <w:p w14:paraId="0F624961" w14:textId="77777777" w:rsidR="00497D6B" w:rsidRDefault="00497D6B" w:rsidP="00497D6B">
      <w:pPr>
        <w:pStyle w:val="NormalWeb"/>
        <w:numPr>
          <w:ilvl w:val="0"/>
          <w:numId w:val="41"/>
        </w:numPr>
        <w:tabs>
          <w:tab w:val="clear" w:pos="720"/>
          <w:tab w:val="left" w:pos="284"/>
        </w:tabs>
        <w:ind w:hanging="720"/>
      </w:pPr>
      <w:r>
        <w:t>Buat pointer untuk masing-masing variabel.</w:t>
      </w:r>
    </w:p>
    <w:p w14:paraId="48A5C3A9" w14:textId="77777777" w:rsidR="00497D6B" w:rsidRDefault="00497D6B" w:rsidP="00497D6B">
      <w:pPr>
        <w:pStyle w:val="NormalWeb"/>
        <w:numPr>
          <w:ilvl w:val="0"/>
          <w:numId w:val="41"/>
        </w:numPr>
        <w:tabs>
          <w:tab w:val="clear" w:pos="720"/>
          <w:tab w:val="left" w:pos="284"/>
        </w:tabs>
        <w:ind w:hanging="720"/>
      </w:pPr>
      <w:r>
        <w:t>Tampilkan:</w:t>
      </w:r>
    </w:p>
    <w:p w14:paraId="1A5017CB" w14:textId="77777777" w:rsidR="00497D6B" w:rsidRDefault="00497D6B" w:rsidP="00497D6B">
      <w:pPr>
        <w:pStyle w:val="NormalWeb"/>
        <w:numPr>
          <w:ilvl w:val="1"/>
          <w:numId w:val="41"/>
        </w:numPr>
        <w:ind w:left="851" w:hanging="284"/>
      </w:pPr>
      <w:r>
        <w:rPr>
          <w:rStyle w:val="Strong"/>
        </w:rPr>
        <w:t>Alamat variabel asli (</w:t>
      </w:r>
      <w:r>
        <w:rPr>
          <w:rStyle w:val="HTMLCode"/>
          <w:b/>
          <w:bCs/>
        </w:rPr>
        <w:t>&amp;variabel</w:t>
      </w:r>
      <w:r>
        <w:rPr>
          <w:rStyle w:val="Strong"/>
        </w:rPr>
        <w:t>)</w:t>
      </w:r>
    </w:p>
    <w:p w14:paraId="0DAD81B8" w14:textId="77777777" w:rsidR="00497D6B" w:rsidRDefault="00497D6B" w:rsidP="00497D6B">
      <w:pPr>
        <w:pStyle w:val="NormalWeb"/>
        <w:numPr>
          <w:ilvl w:val="1"/>
          <w:numId w:val="41"/>
        </w:numPr>
        <w:ind w:left="851" w:hanging="284"/>
      </w:pPr>
      <w:r>
        <w:rPr>
          <w:rStyle w:val="Strong"/>
        </w:rPr>
        <w:t>Alamat variabel setelah pointer + 1 (</w:t>
      </w:r>
      <w:r>
        <w:rPr>
          <w:rStyle w:val="HTMLCode"/>
          <w:b/>
          <w:bCs/>
        </w:rPr>
        <w:t>ptr+1</w:t>
      </w:r>
      <w:r>
        <w:rPr>
          <w:rStyle w:val="Strong"/>
        </w:rPr>
        <w:t>)</w:t>
      </w:r>
    </w:p>
    <w:p w14:paraId="54562172" w14:textId="77777777" w:rsidR="00497D6B" w:rsidRDefault="00497D6B" w:rsidP="00497D6B">
      <w:pPr>
        <w:pStyle w:val="NormalWeb"/>
        <w:numPr>
          <w:ilvl w:val="1"/>
          <w:numId w:val="41"/>
        </w:numPr>
        <w:ind w:left="851" w:hanging="284"/>
      </w:pPr>
      <w:r>
        <w:rPr>
          <w:rStyle w:val="Strong"/>
        </w:rPr>
        <w:t>Selisih alamat dalam byte</w:t>
      </w:r>
    </w:p>
    <w:p w14:paraId="074DF5B3" w14:textId="77777777" w:rsidR="00497D6B" w:rsidRPr="00290101" w:rsidRDefault="00497D6B" w:rsidP="00497D6B">
      <w:pPr>
        <w:pStyle w:val="NormalWeb"/>
        <w:numPr>
          <w:ilvl w:val="1"/>
          <w:numId w:val="41"/>
        </w:numPr>
        <w:spacing w:before="0" w:beforeAutospacing="0" w:after="0" w:afterAutospacing="0"/>
        <w:ind w:left="851" w:hanging="284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 xml:space="preserve">Ukuran tipe data dengan </w:t>
      </w:r>
      <w:r>
        <w:rPr>
          <w:rStyle w:val="HTMLCode"/>
          <w:b/>
          <w:bCs/>
        </w:rPr>
        <w:t>sizeof</w:t>
      </w:r>
    </w:p>
    <w:p w14:paraId="32C52CDB" w14:textId="2915D46B" w:rsidR="00497D6B" w:rsidRDefault="00497D6B" w:rsidP="00497D6B">
      <w:pPr>
        <w:pStyle w:val="NormalWeb"/>
        <w:spacing w:before="0" w:beforeAutospacing="0" w:after="0" w:afterAutospacing="0"/>
        <w:rPr>
          <w:rStyle w:val="Strong"/>
        </w:rPr>
      </w:pPr>
    </w:p>
    <w:p w14:paraId="48D131B0" w14:textId="284BC16E" w:rsidR="00497D6B" w:rsidRDefault="00497D6B" w:rsidP="00497D6B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Strong"/>
        </w:rPr>
        <w:t>Contoh output yang diharapkan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97D6B" w14:paraId="6B5A85C5" w14:textId="77777777">
        <w:tc>
          <w:tcPr>
            <w:tcW w:w="8630" w:type="dxa"/>
          </w:tcPr>
          <w:p w14:paraId="0A7EB07A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  <w:r>
              <w:t>=== char ===</w:t>
            </w:r>
          </w:p>
          <w:p w14:paraId="3944EA99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  <w:r>
              <w:t>Alamat c            : 0x7ffee22c5a3b</w:t>
            </w:r>
          </w:p>
          <w:p w14:paraId="23E8C4DA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  <w:r>
              <w:t>Alamat c + 1        : 0x7ffee22c5a3c</w:t>
            </w:r>
          </w:p>
          <w:p w14:paraId="33D4ADCC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  <w:r>
              <w:t>Selisih alamat      : 1 byte</w:t>
            </w:r>
          </w:p>
          <w:p w14:paraId="011C3358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  <w:r>
              <w:t>Ukuran via sizeof   : 1 byte</w:t>
            </w:r>
          </w:p>
          <w:p w14:paraId="31EA6E58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</w:p>
          <w:p w14:paraId="0997E25E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  <w:r>
              <w:t>=== int ===</w:t>
            </w:r>
          </w:p>
          <w:p w14:paraId="22D3D833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  <w:r>
              <w:t>Alamat x            : 0x7ffee22c5a20</w:t>
            </w:r>
          </w:p>
          <w:p w14:paraId="3419E685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  <w:r>
              <w:t>Alamat x + 1        : 0x7ffee22c5a24</w:t>
            </w:r>
          </w:p>
          <w:p w14:paraId="60AD512C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  <w:r>
              <w:t>Selisih alamat      : 4 byte</w:t>
            </w:r>
          </w:p>
          <w:p w14:paraId="740FE6CD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  <w:r>
              <w:t>Ukuran via sizeof   : 4 byte</w:t>
            </w:r>
          </w:p>
          <w:p w14:paraId="21163897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</w:p>
          <w:p w14:paraId="6C85C4E8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  <w:r>
              <w:t>=== float ===</w:t>
            </w:r>
          </w:p>
          <w:p w14:paraId="62DFE021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  <w:r>
              <w:t>... dst ...</w:t>
            </w:r>
          </w:p>
          <w:p w14:paraId="41A648C0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</w:p>
          <w:p w14:paraId="2341C3C5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  <w:r>
              <w:t>=== double ===</w:t>
            </w:r>
          </w:p>
          <w:p w14:paraId="2D002420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  <w:r>
              <w:t>... dst ...</w:t>
            </w:r>
          </w:p>
          <w:p w14:paraId="7976A501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</w:p>
          <w:p w14:paraId="57A51F35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  <w:r>
              <w:t>=== string ===</w:t>
            </w:r>
          </w:p>
          <w:p w14:paraId="74AB1A3A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  <w:r>
              <w:t>Alamat s            : 0x7ffee22c59f0</w:t>
            </w:r>
          </w:p>
          <w:p w14:paraId="631A2B70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  <w:r>
              <w:t>Alamat s + 1        : 0x7ffee22c5a10</w:t>
            </w:r>
          </w:p>
          <w:p w14:paraId="7E015800" w14:textId="77777777" w:rsidR="00497D6B" w:rsidRDefault="00497D6B" w:rsidP="00497D6B">
            <w:pPr>
              <w:pStyle w:val="NormalWeb"/>
              <w:spacing w:before="0" w:beforeAutospacing="0" w:after="0" w:afterAutospacing="0"/>
            </w:pPr>
            <w:r>
              <w:t>Selisih alamat      : 32 byte</w:t>
            </w:r>
          </w:p>
          <w:p w14:paraId="5EEDFEF2" w14:textId="149A02EC" w:rsidR="00497D6B" w:rsidRDefault="00497D6B" w:rsidP="00497D6B">
            <w:pPr>
              <w:pStyle w:val="NormalWeb"/>
              <w:spacing w:before="0" w:beforeAutospacing="0" w:after="0" w:afterAutospacing="0"/>
            </w:pPr>
            <w:r>
              <w:t>Ukuran via sizeof   : 32 byte</w:t>
            </w:r>
          </w:p>
        </w:tc>
      </w:tr>
    </w:tbl>
    <w:p w14:paraId="5AD708C7" w14:textId="77777777" w:rsidR="00497D6B" w:rsidRDefault="00497D6B" w:rsidP="00497D6B">
      <w:pPr>
        <w:pStyle w:val="NormalWeb"/>
        <w:spacing w:before="0" w:beforeAutospacing="0" w:after="0" w:afterAutospacing="0"/>
      </w:pPr>
    </w:p>
    <w:p w14:paraId="490EA085" w14:textId="77777777" w:rsidR="00497D6B" w:rsidRDefault="00497D6B" w:rsidP="00497D6B">
      <w:pPr>
        <w:pStyle w:val="NormalWeb"/>
        <w:spacing w:before="0" w:beforeAutospacing="0" w:after="0" w:afterAutospacing="0"/>
      </w:pPr>
    </w:p>
    <w:p w14:paraId="5E3581F5" w14:textId="31C32B80" w:rsidR="00497D6B" w:rsidRDefault="00497D6B" w:rsidP="00497D6B">
      <w:pPr>
        <w:pStyle w:val="NormalWeb"/>
        <w:spacing w:before="0" w:beforeAutospacing="0" w:after="0" w:afterAutospacing="0"/>
      </w:pPr>
      <w:r>
        <w:t>Pertanyaan:</w:t>
      </w:r>
    </w:p>
    <w:p w14:paraId="7594FE84" w14:textId="77777777" w:rsidR="00497D6B" w:rsidRDefault="00497D6B" w:rsidP="00497D6B">
      <w:pPr>
        <w:pStyle w:val="NormalWeb"/>
        <w:spacing w:before="0" w:beforeAutospacing="0" w:after="0" w:afterAutospacing="0"/>
      </w:pPr>
    </w:p>
    <w:p w14:paraId="69962721" w14:textId="05AEE84D" w:rsidR="00497D6B" w:rsidRDefault="00497D6B" w:rsidP="00497D6B">
      <w:pPr>
        <w:pStyle w:val="NormalWeb"/>
        <w:numPr>
          <w:ilvl w:val="0"/>
          <w:numId w:val="42"/>
        </w:numPr>
        <w:spacing w:before="0" w:beforeAutospacing="0" w:after="0" w:afterAutospacing="0"/>
      </w:pPr>
      <w:r>
        <w:lastRenderedPageBreak/>
        <w:t xml:space="preserve">Bandingkan hasil antara pointer arithmetic dan </w:t>
      </w:r>
      <w:r>
        <w:rPr>
          <w:rStyle w:val="HTMLCode"/>
        </w:rPr>
        <w:t>sizeof</w:t>
      </w:r>
      <w:r>
        <w:t>. Apakah sama?</w:t>
      </w:r>
    </w:p>
    <w:p w14:paraId="0BED8922" w14:textId="77777777" w:rsidR="00F66E57" w:rsidRDefault="00497D6B" w:rsidP="00F66E57">
      <w:pPr>
        <w:pStyle w:val="NormalWeb"/>
        <w:numPr>
          <w:ilvl w:val="0"/>
          <w:numId w:val="42"/>
        </w:numPr>
        <w:spacing w:before="0" w:beforeAutospacing="0" w:after="0" w:afterAutospacing="0"/>
      </w:pPr>
      <w:r>
        <w:t>Mengapa hasil sizeof(int) selalu 4 byte?</w:t>
      </w:r>
      <w:r w:rsidR="00F66E57">
        <w:t xml:space="preserve"> Sizeof(char) selalu 1 byte?</w:t>
      </w:r>
    </w:p>
    <w:p w14:paraId="0C1357A2" w14:textId="5AC3284A" w:rsidR="00497D6B" w:rsidRDefault="00F66E57" w:rsidP="00F66E57">
      <w:pPr>
        <w:pStyle w:val="NormalWeb"/>
        <w:numPr>
          <w:ilvl w:val="0"/>
          <w:numId w:val="42"/>
        </w:numPr>
        <w:spacing w:before="0" w:beforeAutospacing="0" w:after="0" w:afterAutospacing="0"/>
      </w:pPr>
      <w:r>
        <w:t>Apakah hasil alamat variabel selalu sama setiap kali program dijalankan? Jelaskan alasannya!</w:t>
      </w:r>
    </w:p>
    <w:p w14:paraId="22D376E5" w14:textId="5A5D1CCF" w:rsidR="004E4227" w:rsidRDefault="004E4227" w:rsidP="00497D6B"/>
    <w:p w14:paraId="697B1704" w14:textId="77777777" w:rsidR="00497D6B" w:rsidRPr="00526FD5" w:rsidRDefault="00497D6B" w:rsidP="00497D6B"/>
    <w:sectPr w:rsidR="00497D6B" w:rsidRPr="00526F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328B5"/>
    <w:multiLevelType w:val="multilevel"/>
    <w:tmpl w:val="BD9A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586F67"/>
    <w:multiLevelType w:val="multilevel"/>
    <w:tmpl w:val="269A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766319"/>
    <w:multiLevelType w:val="multilevel"/>
    <w:tmpl w:val="0050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301270"/>
    <w:multiLevelType w:val="hybridMultilevel"/>
    <w:tmpl w:val="7E449A5E"/>
    <w:lvl w:ilvl="0" w:tplc="6A2ECBC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BC0094"/>
    <w:multiLevelType w:val="multilevel"/>
    <w:tmpl w:val="42B23BFE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0F114D"/>
    <w:multiLevelType w:val="multilevel"/>
    <w:tmpl w:val="D0CE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163981"/>
    <w:multiLevelType w:val="multilevel"/>
    <w:tmpl w:val="9BC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238AD"/>
    <w:multiLevelType w:val="hybridMultilevel"/>
    <w:tmpl w:val="0ACECA66"/>
    <w:lvl w:ilvl="0" w:tplc="395272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16A31"/>
    <w:multiLevelType w:val="hybridMultilevel"/>
    <w:tmpl w:val="C8469AD2"/>
    <w:lvl w:ilvl="0" w:tplc="FAEE3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816E7"/>
    <w:multiLevelType w:val="multilevel"/>
    <w:tmpl w:val="BF7C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378CD"/>
    <w:multiLevelType w:val="hybridMultilevel"/>
    <w:tmpl w:val="84867BB8"/>
    <w:lvl w:ilvl="0" w:tplc="F536CC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00F53"/>
    <w:multiLevelType w:val="multilevel"/>
    <w:tmpl w:val="3E64E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AB4E60"/>
    <w:multiLevelType w:val="multilevel"/>
    <w:tmpl w:val="0548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034F93"/>
    <w:multiLevelType w:val="multilevel"/>
    <w:tmpl w:val="192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D4081C"/>
    <w:multiLevelType w:val="hybridMultilevel"/>
    <w:tmpl w:val="6E5E6F16"/>
    <w:lvl w:ilvl="0" w:tplc="B5DAF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AA542C"/>
    <w:multiLevelType w:val="multilevel"/>
    <w:tmpl w:val="E226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C36D2"/>
    <w:multiLevelType w:val="multilevel"/>
    <w:tmpl w:val="BDB6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CF3FC7"/>
    <w:multiLevelType w:val="multilevel"/>
    <w:tmpl w:val="F690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A55C2A"/>
    <w:multiLevelType w:val="hybridMultilevel"/>
    <w:tmpl w:val="ED4AC7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757C97"/>
    <w:multiLevelType w:val="multilevel"/>
    <w:tmpl w:val="1552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F124A9"/>
    <w:multiLevelType w:val="hybridMultilevel"/>
    <w:tmpl w:val="D6FE854C"/>
    <w:lvl w:ilvl="0" w:tplc="91584F0A">
      <w:start w:val="1"/>
      <w:numFmt w:val="upperLetter"/>
      <w:lvlText w:val="%1"/>
      <w:lvlJc w:val="left"/>
      <w:pPr>
        <w:ind w:left="319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30" w15:restartNumberingAfterBreak="0">
    <w:nsid w:val="51E039CD"/>
    <w:multiLevelType w:val="hybridMultilevel"/>
    <w:tmpl w:val="A456F8C4"/>
    <w:lvl w:ilvl="0" w:tplc="906E6FB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D3C0B"/>
    <w:multiLevelType w:val="multilevel"/>
    <w:tmpl w:val="7F22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FF7FA6"/>
    <w:multiLevelType w:val="multilevel"/>
    <w:tmpl w:val="B502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5E19BA"/>
    <w:multiLevelType w:val="multilevel"/>
    <w:tmpl w:val="44F6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A80410"/>
    <w:multiLevelType w:val="multilevel"/>
    <w:tmpl w:val="062E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015541"/>
    <w:multiLevelType w:val="multilevel"/>
    <w:tmpl w:val="E154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144439"/>
    <w:multiLevelType w:val="multilevel"/>
    <w:tmpl w:val="E524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4310C5"/>
    <w:multiLevelType w:val="multilevel"/>
    <w:tmpl w:val="EDC8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B40242"/>
    <w:multiLevelType w:val="hybridMultilevel"/>
    <w:tmpl w:val="9ADA37B2"/>
    <w:lvl w:ilvl="0" w:tplc="DB701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54769"/>
    <w:multiLevelType w:val="hybridMultilevel"/>
    <w:tmpl w:val="440E4D68"/>
    <w:lvl w:ilvl="0" w:tplc="94724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EA1136"/>
    <w:multiLevelType w:val="multilevel"/>
    <w:tmpl w:val="D2B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B20066"/>
    <w:multiLevelType w:val="hybridMultilevel"/>
    <w:tmpl w:val="6F9E784C"/>
    <w:lvl w:ilvl="0" w:tplc="5AC47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10F2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43187">
    <w:abstractNumId w:val="8"/>
  </w:num>
  <w:num w:numId="2" w16cid:durableId="1852143759">
    <w:abstractNumId w:val="6"/>
  </w:num>
  <w:num w:numId="3" w16cid:durableId="115491542">
    <w:abstractNumId w:val="5"/>
  </w:num>
  <w:num w:numId="4" w16cid:durableId="541672549">
    <w:abstractNumId w:val="4"/>
  </w:num>
  <w:num w:numId="5" w16cid:durableId="1180779955">
    <w:abstractNumId w:val="7"/>
  </w:num>
  <w:num w:numId="6" w16cid:durableId="231696529">
    <w:abstractNumId w:val="3"/>
  </w:num>
  <w:num w:numId="7" w16cid:durableId="876158193">
    <w:abstractNumId w:val="2"/>
  </w:num>
  <w:num w:numId="8" w16cid:durableId="723794572">
    <w:abstractNumId w:val="1"/>
  </w:num>
  <w:num w:numId="9" w16cid:durableId="68578458">
    <w:abstractNumId w:val="0"/>
  </w:num>
  <w:num w:numId="10" w16cid:durableId="1982612859">
    <w:abstractNumId w:val="24"/>
  </w:num>
  <w:num w:numId="11" w16cid:durableId="1853176610">
    <w:abstractNumId w:val="20"/>
  </w:num>
  <w:num w:numId="12" w16cid:durableId="1205867415">
    <w:abstractNumId w:val="26"/>
  </w:num>
  <w:num w:numId="13" w16cid:durableId="244536289">
    <w:abstractNumId w:val="22"/>
  </w:num>
  <w:num w:numId="14" w16cid:durableId="449672145">
    <w:abstractNumId w:val="18"/>
  </w:num>
  <w:num w:numId="15" w16cid:durableId="551617942">
    <w:abstractNumId w:val="36"/>
  </w:num>
  <w:num w:numId="16" w16cid:durableId="802231584">
    <w:abstractNumId w:val="40"/>
  </w:num>
  <w:num w:numId="17" w16cid:durableId="1227228591">
    <w:abstractNumId w:val="15"/>
  </w:num>
  <w:num w:numId="18" w16cid:durableId="1607427137">
    <w:abstractNumId w:val="29"/>
  </w:num>
  <w:num w:numId="19" w16cid:durableId="1492284446">
    <w:abstractNumId w:val="17"/>
  </w:num>
  <w:num w:numId="20" w16cid:durableId="353306738">
    <w:abstractNumId w:val="16"/>
  </w:num>
  <w:num w:numId="21" w16cid:durableId="1730377751">
    <w:abstractNumId w:val="38"/>
  </w:num>
  <w:num w:numId="22" w16cid:durableId="1116829032">
    <w:abstractNumId w:val="19"/>
  </w:num>
  <w:num w:numId="23" w16cid:durableId="323364695">
    <w:abstractNumId w:val="11"/>
  </w:num>
  <w:num w:numId="24" w16cid:durableId="360133531">
    <w:abstractNumId w:val="33"/>
  </w:num>
  <w:num w:numId="25" w16cid:durableId="35470214">
    <w:abstractNumId w:val="39"/>
  </w:num>
  <w:num w:numId="26" w16cid:durableId="1916935631">
    <w:abstractNumId w:val="27"/>
  </w:num>
  <w:num w:numId="27" w16cid:durableId="1691561584">
    <w:abstractNumId w:val="41"/>
  </w:num>
  <w:num w:numId="28" w16cid:durableId="1067220311">
    <w:abstractNumId w:val="12"/>
  </w:num>
  <w:num w:numId="29" w16cid:durableId="399250161">
    <w:abstractNumId w:val="23"/>
  </w:num>
  <w:num w:numId="30" w16cid:durableId="768937943">
    <w:abstractNumId w:val="34"/>
  </w:num>
  <w:num w:numId="31" w16cid:durableId="1534415016">
    <w:abstractNumId w:val="21"/>
  </w:num>
  <w:num w:numId="32" w16cid:durableId="180436953">
    <w:abstractNumId w:val="10"/>
  </w:num>
  <w:num w:numId="33" w16cid:durableId="628509199">
    <w:abstractNumId w:val="13"/>
  </w:num>
  <w:num w:numId="34" w16cid:durableId="1632902878">
    <w:abstractNumId w:val="37"/>
  </w:num>
  <w:num w:numId="35" w16cid:durableId="545602727">
    <w:abstractNumId w:val="28"/>
  </w:num>
  <w:num w:numId="36" w16cid:durableId="1167096575">
    <w:abstractNumId w:val="9"/>
  </w:num>
  <w:num w:numId="37" w16cid:durableId="1313561991">
    <w:abstractNumId w:val="32"/>
  </w:num>
  <w:num w:numId="38" w16cid:durableId="691417886">
    <w:abstractNumId w:val="31"/>
  </w:num>
  <w:num w:numId="39" w16cid:durableId="727460843">
    <w:abstractNumId w:val="25"/>
  </w:num>
  <w:num w:numId="40" w16cid:durableId="1348947070">
    <w:abstractNumId w:val="14"/>
  </w:num>
  <w:num w:numId="41" w16cid:durableId="1761440660">
    <w:abstractNumId w:val="35"/>
  </w:num>
  <w:num w:numId="42" w16cid:durableId="10007898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1C19"/>
    <w:rsid w:val="00113224"/>
    <w:rsid w:val="00131971"/>
    <w:rsid w:val="0015074B"/>
    <w:rsid w:val="00192942"/>
    <w:rsid w:val="001A137F"/>
    <w:rsid w:val="001D0D45"/>
    <w:rsid w:val="00214870"/>
    <w:rsid w:val="0027017D"/>
    <w:rsid w:val="00290101"/>
    <w:rsid w:val="00291B6D"/>
    <w:rsid w:val="0029639D"/>
    <w:rsid w:val="00306679"/>
    <w:rsid w:val="00306E6A"/>
    <w:rsid w:val="003146C6"/>
    <w:rsid w:val="00326F90"/>
    <w:rsid w:val="00382A6C"/>
    <w:rsid w:val="00404A16"/>
    <w:rsid w:val="00481E1E"/>
    <w:rsid w:val="00497D6B"/>
    <w:rsid w:val="004A456B"/>
    <w:rsid w:val="004D5679"/>
    <w:rsid w:val="004E0B5D"/>
    <w:rsid w:val="004E4227"/>
    <w:rsid w:val="004E48DD"/>
    <w:rsid w:val="0051071B"/>
    <w:rsid w:val="00526FD5"/>
    <w:rsid w:val="005C3826"/>
    <w:rsid w:val="005D5C22"/>
    <w:rsid w:val="005F5D52"/>
    <w:rsid w:val="00612643"/>
    <w:rsid w:val="00614A88"/>
    <w:rsid w:val="006673A1"/>
    <w:rsid w:val="00690B2F"/>
    <w:rsid w:val="006D02AD"/>
    <w:rsid w:val="00722809"/>
    <w:rsid w:val="00737225"/>
    <w:rsid w:val="007506B7"/>
    <w:rsid w:val="00750C82"/>
    <w:rsid w:val="007760FD"/>
    <w:rsid w:val="0080026D"/>
    <w:rsid w:val="0080344D"/>
    <w:rsid w:val="00835656"/>
    <w:rsid w:val="00842E61"/>
    <w:rsid w:val="008627BA"/>
    <w:rsid w:val="008B503F"/>
    <w:rsid w:val="00926D43"/>
    <w:rsid w:val="00933682"/>
    <w:rsid w:val="00975983"/>
    <w:rsid w:val="00980CA0"/>
    <w:rsid w:val="009A33D4"/>
    <w:rsid w:val="009B07B9"/>
    <w:rsid w:val="009C219D"/>
    <w:rsid w:val="009D63CB"/>
    <w:rsid w:val="00A449F7"/>
    <w:rsid w:val="00A93C82"/>
    <w:rsid w:val="00A94AD7"/>
    <w:rsid w:val="00AA1D8D"/>
    <w:rsid w:val="00AA6354"/>
    <w:rsid w:val="00AC5330"/>
    <w:rsid w:val="00AD3B7C"/>
    <w:rsid w:val="00B47730"/>
    <w:rsid w:val="00B47AD3"/>
    <w:rsid w:val="00B64A9F"/>
    <w:rsid w:val="00B94E40"/>
    <w:rsid w:val="00BC1DA6"/>
    <w:rsid w:val="00BC5AA9"/>
    <w:rsid w:val="00BE1EAD"/>
    <w:rsid w:val="00BF2409"/>
    <w:rsid w:val="00C405E2"/>
    <w:rsid w:val="00C731D9"/>
    <w:rsid w:val="00CB0664"/>
    <w:rsid w:val="00CB211A"/>
    <w:rsid w:val="00CF0A84"/>
    <w:rsid w:val="00CF2322"/>
    <w:rsid w:val="00D037C1"/>
    <w:rsid w:val="00D06DD8"/>
    <w:rsid w:val="00D366BD"/>
    <w:rsid w:val="00D501BB"/>
    <w:rsid w:val="00D567AC"/>
    <w:rsid w:val="00DD4F10"/>
    <w:rsid w:val="00DF0334"/>
    <w:rsid w:val="00DF700C"/>
    <w:rsid w:val="00E77928"/>
    <w:rsid w:val="00EA4268"/>
    <w:rsid w:val="00F66E57"/>
    <w:rsid w:val="00F8755E"/>
    <w:rsid w:val="00FC1E3A"/>
    <w:rsid w:val="00FC693F"/>
    <w:rsid w:val="00FD1B3D"/>
    <w:rsid w:val="00FF25D3"/>
    <w:rsid w:val="00FF4F4A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B14FA1"/>
  <w14:defaultImageDpi w14:val="300"/>
  <w15:docId w15:val="{C5635923-EC97-0949-8B59-67577A5E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1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5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0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01BB"/>
    <w:rPr>
      <w:rFonts w:ascii="Courier New" w:eastAsia="Times New Roman" w:hAnsi="Courier New" w:cs="Courier New"/>
      <w:sz w:val="20"/>
      <w:szCs w:val="20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D501B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06E6A"/>
  </w:style>
  <w:style w:type="character" w:customStyle="1" w:styleId="hljs-meta">
    <w:name w:val="hljs-meta"/>
    <w:basedOn w:val="DefaultParagraphFont"/>
    <w:rsid w:val="004E4227"/>
  </w:style>
  <w:style w:type="character" w:customStyle="1" w:styleId="hljs-keyword">
    <w:name w:val="hljs-keyword"/>
    <w:basedOn w:val="DefaultParagraphFont"/>
    <w:rsid w:val="004E4227"/>
  </w:style>
  <w:style w:type="character" w:customStyle="1" w:styleId="hljs-string">
    <w:name w:val="hljs-string"/>
    <w:basedOn w:val="DefaultParagraphFont"/>
    <w:rsid w:val="004E4227"/>
  </w:style>
  <w:style w:type="character" w:customStyle="1" w:styleId="hljs-type">
    <w:name w:val="hljs-type"/>
    <w:basedOn w:val="DefaultParagraphFont"/>
    <w:rsid w:val="004E4227"/>
  </w:style>
  <w:style w:type="character" w:customStyle="1" w:styleId="hljs-title">
    <w:name w:val="hljs-title"/>
    <w:basedOn w:val="DefaultParagraphFont"/>
    <w:rsid w:val="004E4227"/>
  </w:style>
  <w:style w:type="character" w:customStyle="1" w:styleId="hljs-params">
    <w:name w:val="hljs-params"/>
    <w:basedOn w:val="DefaultParagraphFont"/>
    <w:rsid w:val="004E4227"/>
  </w:style>
  <w:style w:type="character" w:customStyle="1" w:styleId="hljs-number">
    <w:name w:val="hljs-number"/>
    <w:basedOn w:val="DefaultParagraphFont"/>
    <w:rsid w:val="004E4227"/>
  </w:style>
  <w:style w:type="character" w:customStyle="1" w:styleId="hljs-comment">
    <w:name w:val="hljs-comment"/>
    <w:basedOn w:val="DefaultParagraphFont"/>
    <w:rsid w:val="004E4227"/>
  </w:style>
  <w:style w:type="character" w:customStyle="1" w:styleId="hljs-builtin">
    <w:name w:val="hljs-built_in"/>
    <w:basedOn w:val="DefaultParagraphFont"/>
    <w:rsid w:val="004E4227"/>
  </w:style>
  <w:style w:type="character" w:customStyle="1" w:styleId="hljs-literal">
    <w:name w:val="hljs-literal"/>
    <w:basedOn w:val="DefaultParagraphFont"/>
    <w:rsid w:val="004E4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Alifya Nfh</cp:lastModifiedBy>
  <cp:revision>4</cp:revision>
  <dcterms:created xsi:type="dcterms:W3CDTF">2025-09-12T01:41:00Z</dcterms:created>
  <dcterms:modified xsi:type="dcterms:W3CDTF">2025-09-12T05:54:00Z</dcterms:modified>
  <cp:category/>
</cp:coreProperties>
</file>